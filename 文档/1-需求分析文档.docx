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C54B9">
      <w:pPr>
        <w:pStyle w:val="31"/>
      </w:pPr>
      <w:r>
        <w:t>需求分析文档（Requirement Analysis Document）</w:t>
      </w:r>
    </w:p>
    <w:p w14:paraId="41F167AE">
      <w:pPr>
        <w:pStyle w:val="3"/>
      </w:pPr>
      <w:r>
        <w:t>1.1 项目概述</w:t>
      </w:r>
    </w:p>
    <w:p w14:paraId="34D7A688">
      <w:r>
        <w:t>PyGISS 是一个简单的小型 GIS 系统，旨在实现基本的 Shapefile 导入和可视化功能，并支持从球面坐标到平面坐标的转换。该系统适用于教学和基础地理信息处理需求。</w:t>
      </w:r>
    </w:p>
    <w:p w14:paraId="5A11E77B">
      <w:pPr>
        <w:pStyle w:val="3"/>
      </w:pPr>
      <w:r>
        <w:t>1.2 功能需求</w:t>
      </w:r>
    </w:p>
    <w:p w14:paraId="3F7A27CE">
      <w:pPr>
        <w:pStyle w:val="4"/>
      </w:pPr>
      <w:r>
        <w:t>1.2.1 Shapefile 导入</w:t>
      </w:r>
    </w:p>
    <w:p w14:paraId="139A7B08">
      <w:r>
        <w:t>支持导入标准的 Shapefile 格式（.shp、.dbf、.prj 等）。解析 Shapefile 中的几何数据和属性数据。</w:t>
      </w:r>
    </w:p>
    <w:p w14:paraId="76C268A3">
      <w:pPr>
        <w:pStyle w:val="4"/>
      </w:pPr>
      <w:r>
        <w:t>1.2.2 地图可视化</w:t>
      </w:r>
    </w:p>
    <w:p w14:paraId="064CA35D">
      <w:r>
        <w:t>渲染导入的地图数据，包括多边形和线条。支持地图的平移、缩放和选择模式。显示地图的投影边界和海洋背景。</w:t>
      </w:r>
    </w:p>
    <w:p w14:paraId="2BA0595C">
      <w:pPr>
        <w:pStyle w:val="4"/>
      </w:pPr>
      <w:r>
        <w:t>1.2.3 坐标转换</w:t>
      </w:r>
    </w:p>
    <w:p w14:paraId="360BB733">
      <w:r>
        <w:t>支持从默认的 EPSG:4326（WGS84）坐标系转换到其他常用坐标系。提供投影管理功能，允许用户更改地图投影。</w:t>
      </w:r>
    </w:p>
    <w:p w14:paraId="046B072C">
      <w:pPr>
        <w:pStyle w:val="4"/>
      </w:pPr>
      <w:r>
        <w:t>1.2.4 节点管理</w:t>
      </w:r>
    </w:p>
    <w:p w14:paraId="3A1CE6E8">
      <w:r>
        <w:t>导入节点数据（如 Excel 文件中的经纬度点）。在地图上显示导入的节点，并支持节点的大小调整和删除选中节点。</w:t>
      </w:r>
    </w:p>
    <w:p w14:paraId="140EE865">
      <w:pPr>
        <w:pStyle w:val="3"/>
      </w:pPr>
      <w:r>
        <w:t>1.3 非功能需求</w:t>
      </w:r>
    </w:p>
    <w:p w14:paraId="474C8A1B">
      <w:r>
        <w:t>1.3.1 性能</w:t>
      </w:r>
      <w:r>
        <w:br w:type="textWrapping"/>
      </w:r>
      <w:r>
        <w:t>能够高效处理中等规模的 Shapefile 数据。平滑的用户界面交互，无明显延迟。</w:t>
      </w:r>
    </w:p>
    <w:p w14:paraId="5A2C9FC3">
      <w:r>
        <w:t>1.3.2 可用性</w:t>
      </w:r>
      <w:r>
        <w:br w:type="textWrapping"/>
      </w:r>
      <w:r>
        <w:t>直观的用户界面，易于操作。</w:t>
      </w:r>
      <w:r>
        <w:br w:type="textWrapping"/>
      </w:r>
      <w:r>
        <w:t>提供必要的错误提示和日志记录，便于用户理解和排查问题。</w:t>
      </w:r>
    </w:p>
    <w:p w14:paraId="1DB690EB">
      <w:r>
        <w:t>1.3.3 可维护性</w:t>
      </w:r>
      <w:r>
        <w:br w:type="textWrapping"/>
      </w:r>
      <w:r>
        <w:t>代码模块化，便于后续维护和扩展。</w:t>
      </w:r>
      <w:r>
        <w:br w:type="textWrapping"/>
      </w:r>
      <w:r>
        <w:t>完整的文档支持，包含用户手册和开发者文档。</w:t>
      </w:r>
      <w:bookmarkStart w:id="0" w:name="_GoBack"/>
      <w:bookmarkEnd w:id="0"/>
    </w:p>
    <w:p w14:paraId="754F3B9C">
      <w:pPr>
        <w:pStyle w:val="3"/>
      </w:pPr>
      <w:r>
        <w:t>1.4 用例图</w:t>
      </w:r>
    </w:p>
    <w:p w14:paraId="78267FE4">
      <w:r>
        <w:t>```plaintext</w:t>
      </w:r>
      <w:r>
        <w:br w:type="textWrapping"/>
      </w:r>
      <w:r>
        <w:t>+------------------+</w:t>
      </w:r>
      <w:r>
        <w:br w:type="textWrapping"/>
      </w:r>
      <w:r>
        <w:t>|      用户        |</w:t>
      </w:r>
      <w:r>
        <w:br w:type="textWrapping"/>
      </w:r>
      <w:r>
        <w:t>+------------------+</w:t>
      </w:r>
      <w:r>
        <w:br w:type="textWrapping"/>
      </w:r>
      <w:r>
        <w:t xml:space="preserve">         |</w:t>
      </w:r>
      <w:r>
        <w:br w:type="textWrapping"/>
      </w:r>
      <w:r>
        <w:t xml:space="preserve">         | 1. 导入 Shapefile</w:t>
      </w:r>
      <w:r>
        <w:br w:type="textWrapping"/>
      </w:r>
      <w:r>
        <w:t xml:space="preserve">         | 2. 导入节点数据</w:t>
      </w:r>
      <w:r>
        <w:br w:type="textWrapping"/>
      </w:r>
      <w:r>
        <w:t xml:space="preserve">         | 3. 更改地图投影</w:t>
      </w:r>
      <w:r>
        <w:br w:type="textWrapping"/>
      </w:r>
      <w:r>
        <w:t xml:space="preserve">         | 4. 查看地图</w:t>
      </w:r>
      <w:r>
        <w:br w:type="textWrapping"/>
      </w:r>
      <w:r>
        <w:t xml:space="preserve">         | 5. 调整节点大小</w:t>
      </w:r>
      <w:r>
        <w:br w:type="textWrapping"/>
      </w:r>
      <w:r>
        <w:t xml:space="preserve">         | 6. 删除地图/节点</w:t>
      </w:r>
      <w:r>
        <w:br w:type="textWrapping"/>
      </w:r>
      <w:r>
        <w:t xml:space="preserve">         |</w:t>
      </w:r>
      <w:r>
        <w:br w:type="textWrapping"/>
      </w:r>
      <w:r>
        <w:t>+------------------+</w:t>
      </w:r>
      <w:r>
        <w:br w:type="textWrapping"/>
      </w:r>
      <w:r>
        <w:t>|     PyGISS       |</w:t>
      </w:r>
      <w:r>
        <w:br w:type="textWrapping"/>
      </w:r>
      <w:r>
        <w:t>+------------------+</w:t>
      </w:r>
      <w:r>
        <w:br w:type="textWrapping"/>
      </w:r>
      <w:r>
        <w:t>```</w:t>
      </w:r>
    </w:p>
    <w:p w14:paraId="246CA434">
      <w:pPr>
        <w:pStyle w:val="3"/>
      </w:pPr>
      <w:r>
        <w:t>1.5 用例描述</w:t>
      </w:r>
    </w:p>
    <w:p w14:paraId="45DA447E">
      <w:pPr>
        <w:pStyle w:val="4"/>
      </w:pPr>
      <w:r>
        <w:t>1.5.1 导入 Shapefile</w:t>
      </w:r>
    </w:p>
    <w:p w14:paraId="5C372ED1">
      <w:r>
        <w:t>用户通过菜单选择导入 Shapefile 文件，系统解析并渲染地图数据。</w:t>
      </w:r>
    </w:p>
    <w:p w14:paraId="067D1579">
      <w:pPr>
        <w:pStyle w:val="4"/>
      </w:pPr>
      <w:r>
        <w:t>1.5.2 导入节点数据</w:t>
      </w:r>
    </w:p>
    <w:p w14:paraId="5BEA139C">
      <w:r>
        <w:t>用户选择导入包含经纬度的 Excel 文件，系统在地图上显示相应的节点。</w:t>
      </w:r>
    </w:p>
    <w:p w14:paraId="1FBB4408">
      <w:pPr>
        <w:pStyle w:val="4"/>
      </w:pPr>
      <w:r>
        <w:t>1.5.3 更改地图投影</w:t>
      </w:r>
    </w:p>
    <w:p w14:paraId="69213B9A">
      <w:r>
        <w:t>用户选择新的投影坐标系，系统重新计算并渲染地图和节点。</w:t>
      </w:r>
    </w:p>
    <w:p w14:paraId="3923569A">
      <w:pPr>
        <w:pStyle w:val="4"/>
      </w:pPr>
      <w:r>
        <w:t>1.5.4 查看地图</w:t>
      </w:r>
    </w:p>
    <w:p w14:paraId="0541D0B2">
      <w:r>
        <w:t>用户可以通过鼠标操作平移和缩放地图，以查看不同区域。</w:t>
      </w:r>
    </w:p>
    <w:p w14:paraId="6E07BE7C">
      <w:pPr>
        <w:pStyle w:val="4"/>
      </w:pPr>
      <w:r>
        <w:t>1.5.5 调整节点大小</w:t>
      </w:r>
    </w:p>
    <w:p w14:paraId="5FFAFACF">
      <w:r>
        <w:t>用户通过滑动条调整节点的显示大小，系统实时更新节点图标。</w:t>
      </w:r>
    </w:p>
    <w:p w14:paraId="17671FEB">
      <w:pPr>
        <w:pStyle w:val="4"/>
      </w:pPr>
      <w:r>
        <w:t>1.5.6 删除地图/节点</w:t>
      </w:r>
    </w:p>
    <w:p w14:paraId="531432E4">
      <w:r>
        <w:t>用户可以选择删除当前地图及其节点，或删除选中的节点。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lZjM1N2IwNjRhNTIzNzE0NDk4OTA1ZTViMzY1ND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F3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594</Words>
  <Characters>872</Characters>
  <Lines>0</Lines>
  <Paragraphs>0</Paragraphs>
  <TotalTime>0</TotalTime>
  <ScaleCrop>false</ScaleCrop>
  <LinksUpToDate>false</LinksUpToDate>
  <CharactersWithSpaces>1022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精灵</cp:lastModifiedBy>
  <dcterms:modified xsi:type="dcterms:W3CDTF">2024-10-20T08:47:50Z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8ABC94F3DD174FC2AA9C5041D4F4C468_12</vt:lpwstr>
  </property>
</Properties>
</file>