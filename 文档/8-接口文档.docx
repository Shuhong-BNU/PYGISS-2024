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3FC620">
      <w:pPr>
        <w:pStyle w:val="31"/>
      </w:pPr>
      <w:r>
        <w:t>接口文档（API Documentation）</w:t>
      </w:r>
    </w:p>
    <w:p w14:paraId="57203BB8">
      <w:bookmarkStart w:id="0" w:name="_GoBack"/>
      <w:bookmarkEnd w:id="0"/>
      <w:r>
        <w:br w:type="textWrapping"/>
      </w:r>
      <w:r>
        <w:rPr>
          <w:rFonts w:asciiTheme="majorHAnsi" w:hAnsiTheme="majorHAnsi" w:eastAsiaTheme="majorEastAsia" w:cstheme="majorBidi"/>
          <w:b/>
          <w:bCs/>
          <w:color w:val="376092" w:themeColor="accent1" w:themeShade="BF"/>
          <w:sz w:val="28"/>
          <w:szCs w:val="28"/>
          <w:lang w:val="en-US" w:eastAsia="en-US" w:bidi="ar-SA"/>
        </w:rPr>
        <w:t>8.1 core/mapData.py</w:t>
      </w:r>
      <w:r>
        <w:br w:type="textWrapping"/>
      </w:r>
      <w: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n-US" w:eastAsia="en-US" w:bidi="ar-SA"/>
          <w14:textFill>
            <w14:solidFill>
              <w14:schemeClr w14:val="accent1"/>
            </w14:solidFill>
          </w14:textFill>
        </w:rPr>
        <w:t>MapData 类</w:t>
      </w:r>
      <w: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n-US" w:eastAsia="en-US" w:bidi="ar-SA"/>
          <w14:textFill>
            <w14:solidFill>
              <w14:schemeClr w14:val="accent1"/>
            </w14:solidFill>
          </w14:textFill>
        </w:rPr>
        <w:br w:type="textWrapping"/>
      </w:r>
      <w:r>
        <w:t>描述：管理地图数据的加载、解析和投影转换。</w:t>
      </w:r>
    </w:p>
    <w:p w14:paraId="07209B52">
      <w:r>
        <w:t>方法：</w:t>
      </w:r>
      <w:r>
        <w:br w:type="textWrapping"/>
      </w:r>
      <w:r>
        <w:t>__init__(self)</w:t>
      </w:r>
      <w:r>
        <w:br w:type="textWrapping"/>
      </w:r>
      <w:r>
        <w:t>描述：初始化 MapData 对象，设置默认 CRS。</w:t>
      </w:r>
      <w:r>
        <w:br w:type="textWrapping"/>
      </w:r>
      <w:r>
        <w:t>参数：无</w:t>
      </w:r>
      <w:r>
        <w:br w:type="textWrapping"/>
      </w:r>
      <w:r>
        <w:t>返回值：无</w:t>
      </w:r>
    </w:p>
    <w:p w14:paraId="1794FC50">
      <w:r>
        <w:t>load_shapefile(self, filepath, encoding='utf-8')</w:t>
      </w:r>
      <w:r>
        <w:br w:type="textWrapping"/>
      </w:r>
      <w:r>
        <w:t>描述：加载 Shapefile 文件并解析几何数据。</w:t>
      </w:r>
      <w:r>
        <w:br w:type="textWrapping"/>
      </w:r>
      <w:r>
        <w:t>参数：</w:t>
      </w:r>
      <w:r>
        <w:br w:type="textWrapping"/>
      </w:r>
      <w:r>
        <w:t>filepath (str)：Shapefile 文件路径。</w:t>
      </w:r>
      <w:r>
        <w:br w:type="textWrapping"/>
      </w:r>
      <w:r>
        <w:t>encoding (str)：文件编码格式，默认为 'utf-8'。</w:t>
      </w:r>
      <w:r>
        <w:br w:type="textWrapping"/>
      </w:r>
      <w:r>
        <w:t>返回值：无</w:t>
      </w:r>
      <w:r>
        <w:br w:type="textWrapping"/>
      </w:r>
      <w:r>
        <w:t>异常：Exception，加载失败时抛出。</w:t>
      </w:r>
    </w:p>
    <w:p w14:paraId="73C0F24F">
      <w:r>
        <w:t>get_crs_from_prj(self, shapefile_path)</w:t>
      </w:r>
      <w:r>
        <w:br w:type="textWrapping"/>
      </w:r>
      <w:r>
        <w:t>描述：从 .prj 文件获取 CRS 信息。</w:t>
      </w:r>
      <w:r>
        <w:br w:type="textWrapping"/>
      </w:r>
      <w:r>
        <w:t>参数：</w:t>
      </w:r>
      <w:r>
        <w:br w:type="textWrapping"/>
      </w:r>
      <w:r>
        <w:t>shapefile_path (str)：Shapefile 文件路径。</w:t>
      </w:r>
      <w:r>
        <w:br w:type="textWrapping"/>
      </w:r>
      <w:r>
        <w:t>返回值 (str)：CRS 的 EPSG 代码，如 'EPSG:4326'。</w:t>
      </w:r>
      <w:r>
        <w:br w:type="textWrapping"/>
      </w:r>
      <w:r>
        <w:t>异常：FileNotFoundError，未找到 .prj 文件时返回默认 CRS。</w:t>
      </w:r>
    </w:p>
    <w:p w14:paraId="35F6F41B">
      <w:r>
        <w:t>change_projection(self, epsg_code)</w:t>
      </w:r>
      <w:r>
        <w:br w:type="textWrapping"/>
      </w:r>
      <w:r>
        <w:t>描述：更改地图的投影坐标系。</w:t>
      </w:r>
      <w:r>
        <w:br w:type="textWrapping"/>
      </w:r>
      <w:r>
        <w:t>参数：</w:t>
      </w:r>
      <w:r>
        <w:br w:type="textWrapping"/>
      </w:r>
      <w:r>
        <w:t>epsg_code (str)：目标 CRS 的 EPSG 代码，如 'EPSG:3857'。</w:t>
      </w:r>
      <w:r>
        <w:br w:type="textWrapping"/>
      </w:r>
      <w:r>
        <w:t>返回值：无</w:t>
      </w:r>
      <w:r>
        <w:br w:type="textWrapping"/>
      </w:r>
      <w:r>
        <w:t>异常：Exception，转换失败时抛出。</w:t>
      </w:r>
    </w:p>
    <w:p w14:paraId="764F4DB0">
      <w:r>
        <w:t>get_transformed_polygons(self)</w:t>
      </w:r>
      <w:r>
        <w:br w:type="textWrapping"/>
      </w:r>
      <w:r>
        <w:t>描述：获取转换后的多边形坐标列表。</w:t>
      </w:r>
      <w:r>
        <w:br w:type="textWrapping"/>
      </w:r>
      <w:r>
        <w:t>参数：无</w:t>
      </w:r>
      <w:r>
        <w:br w:type="textWrapping"/>
      </w:r>
      <w:r>
        <w:t>返回值 (list)：多边形坐标列表。</w:t>
      </w:r>
    </w:p>
    <w:p w14:paraId="743EDE6D">
      <w:r>
        <w:t>get_transformed_lines(self)</w:t>
      </w:r>
      <w:r>
        <w:br w:type="textWrapping"/>
      </w:r>
      <w:r>
        <w:t>描述：获取转换后的线坐标列表。</w:t>
      </w:r>
      <w:r>
        <w:br w:type="textWrapping"/>
      </w:r>
      <w:r>
        <w:t>参数：无</w:t>
      </w:r>
      <w:r>
        <w:br w:type="textWrapping"/>
      </w:r>
      <w:r>
        <w:t>返回值 (list)：线坐标列表。</w:t>
      </w:r>
    </w:p>
    <w:p w14:paraId="5AE08AEA">
      <w:r>
        <w:t>transform_geometry(self, geom)</w:t>
      </w:r>
      <w:r>
        <w:br w:type="textWrapping"/>
      </w:r>
      <w:r>
        <w:t>描述：将几何对象转换到当前投影。</w:t>
      </w:r>
      <w:r>
        <w:br w:type="textWrapping"/>
      </w:r>
      <w:r>
        <w:t>参数：</w:t>
      </w:r>
      <w:r>
        <w:br w:type="textWrapping"/>
      </w:r>
      <w:r>
        <w:t>geom (shapely.geometry)：几何对象。</w:t>
      </w:r>
      <w:r>
        <w:br w:type="textWrapping"/>
      </w:r>
      <w:r>
        <w:t>返回值 (shapely.geometry)：转换后的几何对象。</w:t>
      </w:r>
      <w:r>
        <w:br w:type="textWrapping"/>
      </w:r>
      <w:r>
        <w:t>异常：Exception，转换失败时返回 None。</w:t>
      </w:r>
    </w:p>
    <w:p w14:paraId="2F08287C">
      <w:r>
        <w:t>clear_map(self)</w:t>
      </w:r>
      <w:r>
        <w:br w:type="textWrapping"/>
      </w:r>
      <w:r>
        <w:t>描述：清除地图数据。</w:t>
      </w:r>
      <w:r>
        <w:br w:type="textWrapping"/>
      </w:r>
      <w:r>
        <w:t>参数：无</w:t>
      </w:r>
      <w:r>
        <w:br w:type="textWrapping"/>
      </w:r>
      <w:r>
        <w:t>返回值：无</w:t>
      </w:r>
    </w:p>
    <w:p w14:paraId="506EE41A"/>
    <w:p w14:paraId="15C3EDDA"/>
    <w:p w14:paraId="344C783F">
      <w:r>
        <w:rPr>
          <w:rFonts w:asciiTheme="majorHAnsi" w:hAnsiTheme="majorHAnsi" w:eastAsiaTheme="majorEastAsia" w:cstheme="majorBidi"/>
          <w:b/>
          <w:bCs/>
          <w:color w:val="376092" w:themeColor="accent1" w:themeShade="BF"/>
          <w:sz w:val="28"/>
          <w:szCs w:val="28"/>
          <w:lang w:val="en-US" w:eastAsia="en-US" w:bidi="ar-SA"/>
        </w:rPr>
        <w:t>8.2 core/nodeData.py</w:t>
      </w:r>
      <w:r>
        <w:br w:type="textWrapping"/>
      </w:r>
      <w: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n-US" w:eastAsia="en-US" w:bidi="ar-SA"/>
          <w14:textFill>
            <w14:solidFill>
              <w14:schemeClr w14:val="accent1"/>
            </w14:solidFill>
          </w14:textFill>
        </w:rPr>
        <w:t>NodeData 类</w:t>
      </w:r>
      <w:r>
        <w:br w:type="textWrapping"/>
      </w:r>
      <w:r>
        <w:t>描述：管理和处理节点数据，包括导入、投影转换和数据清理。</w:t>
      </w:r>
    </w:p>
    <w:p w14:paraId="232765C2">
      <w:r>
        <w:t>__init__(self)</w:t>
      </w:r>
      <w:r>
        <w:br w:type="textWrapping"/>
      </w:r>
      <w:r>
        <w:t>描述：初始化 NodeData 对象，设置默认投影。</w:t>
      </w:r>
      <w:r>
        <w:br w:type="textWrapping"/>
      </w:r>
      <w:r>
        <w:t>参数：无</w:t>
      </w:r>
      <w:r>
        <w:br w:type="textWrapping"/>
      </w:r>
      <w:r>
        <w:t>返回值：无</w:t>
      </w:r>
    </w:p>
    <w:p w14:paraId="32C62609">
      <w:r>
        <w:t>import_nodes(self, filepath)</w:t>
      </w:r>
      <w:r>
        <w:br w:type="textWrapping"/>
      </w:r>
      <w:r>
        <w:t>描述：导入包含经纬度的节点数据文件（Excel）。</w:t>
      </w:r>
      <w:r>
        <w:br w:type="textWrapping"/>
      </w:r>
      <w:r>
        <w:t>参数：</w:t>
      </w:r>
      <w:r>
        <w:br w:type="textWrapping"/>
      </w:r>
      <w:r>
        <w:t>filepath (str)：节点数据文件路径。</w:t>
      </w:r>
      <w:r>
        <w:br w:type="textWrapping"/>
      </w:r>
      <w:r>
        <w:t>返回值：无</w:t>
      </w:r>
      <w:r>
        <w:br w:type="textWrapping"/>
      </w:r>
      <w:r>
        <w:t>异常：Exception，导入失败时抛出。</w:t>
      </w:r>
    </w:p>
    <w:p w14:paraId="0CB0E473">
      <w:r>
        <w:t>set_projection(self, input_crs, target_crs)</w:t>
      </w:r>
      <w:r>
        <w:br w:type="textWrapping"/>
      </w:r>
      <w:r>
        <w:t>描述：设置节点数据的投影转换器。</w:t>
      </w:r>
      <w:r>
        <w:br w:type="textWrapping"/>
      </w:r>
      <w:r>
        <w:t>参数：</w:t>
      </w:r>
      <w:r>
        <w:br w:type="textWrapping"/>
      </w:r>
      <w:r>
        <w:t>input_crs (str)：输入 CRS，如 'EPSG:4326'。</w:t>
      </w:r>
      <w:r>
        <w:br w:type="textWrapping"/>
      </w:r>
      <w:r>
        <w:t>target_crs (str)：目标 CRS，如 'EPSG:3857'。</w:t>
      </w:r>
      <w:r>
        <w:br w:type="textWrapping"/>
      </w:r>
      <w:r>
        <w:t>返回值：无</w:t>
      </w:r>
      <w:r>
        <w:br w:type="textWrapping"/>
      </w:r>
      <w:r>
        <w:t>异常：Exception，设置失败时抛出。</w:t>
      </w:r>
    </w:p>
    <w:p w14:paraId="700AC113">
      <w:r>
        <w:t>get_transformed_nodes(self)</w:t>
      </w:r>
      <w:r>
        <w:br w:type="textWrapping"/>
      </w:r>
      <w:r>
        <w:t>描述：获取转换后的节点坐标列表。</w:t>
      </w:r>
      <w:r>
        <w:br w:type="textWrapping"/>
      </w:r>
      <w:r>
        <w:t>参数：无</w:t>
      </w:r>
      <w:r>
        <w:br w:type="textWrapping"/>
      </w:r>
      <w:r>
        <w:t>返回值 (list)：转换后的节点坐标列表。</w:t>
      </w:r>
      <w:r>
        <w:br w:type="textWrapping"/>
      </w:r>
      <w:r>
        <w:t>异常：无</w:t>
      </w:r>
    </w:p>
    <w:p w14:paraId="4A69AB42">
      <w:r>
        <w:t>clear_nodes(self)</w:t>
      </w:r>
      <w:r>
        <w:br w:type="textWrapping"/>
      </w:r>
      <w:r>
        <w:t>描述：清除节点数据。</w:t>
      </w:r>
      <w:r>
        <w:br w:type="textWrapping"/>
      </w:r>
      <w:r>
        <w:t>参数：无</w:t>
      </w:r>
      <w:r>
        <w:br w:type="textWrapping"/>
      </w:r>
      <w:r>
        <w:t>返回值：无</w:t>
      </w:r>
    </w:p>
    <w:p w14:paraId="4F6C442B"/>
    <w:p w14:paraId="7B222E26"/>
    <w:p w14:paraId="61A32ADD">
      <w:r>
        <w:rPr>
          <w:rFonts w:asciiTheme="majorHAnsi" w:hAnsiTheme="majorHAnsi" w:eastAsiaTheme="majorEastAsia" w:cstheme="majorBidi"/>
          <w:b/>
          <w:bCs/>
          <w:color w:val="376092" w:themeColor="accent1" w:themeShade="BF"/>
          <w:sz w:val="28"/>
          <w:szCs w:val="28"/>
          <w:lang w:val="en-US" w:eastAsia="en-US" w:bidi="ar-SA"/>
        </w:rPr>
        <w:t>8.3 ui/mapWidget.py</w:t>
      </w:r>
      <w:r>
        <w:br w:type="textWrapping"/>
      </w:r>
      <w: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n-US" w:eastAsia="en-US" w:bidi="ar-SA"/>
          <w14:textFill>
            <w14:solidFill>
              <w14:schemeClr w14:val="accent1"/>
            </w14:solidFill>
          </w14:textFill>
        </w:rPr>
        <w:t>MapWidget 类</w:t>
      </w:r>
      <w:r>
        <w:br w:type="textWrapping"/>
      </w:r>
      <w:r>
        <w:t>描述：负责地图和节点的渲染及用户交互。</w:t>
      </w:r>
    </w:p>
    <w:p w14:paraId="0E19ACF3">
      <w:r>
        <w:t>__init__(self, main_window)</w:t>
      </w:r>
      <w:r>
        <w:br w:type="textWrapping"/>
      </w:r>
      <w:r>
        <w:t>描述：初始化 MapWidget，设置场景、渲染参数和用户交互模式。</w:t>
      </w:r>
      <w:r>
        <w:br w:type="textWrapping"/>
      </w:r>
      <w:r>
        <w:t>参数：</w:t>
      </w:r>
      <w:r>
        <w:br w:type="textWrapping"/>
      </w:r>
      <w:r>
        <w:t>main_window (QMainWindow)：主窗口对象。</w:t>
      </w:r>
      <w:r>
        <w:br w:type="textWrapping"/>
      </w:r>
      <w:r>
        <w:t>返回值：无</w:t>
      </w:r>
    </w:p>
    <w:p w14:paraId="6C3E71DB">
      <w:r>
        <w:t>init_ui(self)</w:t>
      </w:r>
      <w:r>
        <w:br w:type="textWrapping"/>
      </w:r>
      <w:r>
        <w:t>描述：初始化界面和控件，如模式切换按钮。</w:t>
      </w:r>
      <w:r>
        <w:br w:type="textWrapping"/>
      </w:r>
      <w:r>
        <w:t>参数：无</w:t>
      </w:r>
      <w:r>
        <w:br w:type="textWrapping"/>
      </w:r>
      <w:r>
        <w:t>返回值：无</w:t>
      </w:r>
    </w:p>
    <w:p w14:paraId="3CB0B1F5">
      <w:r>
        <w:t>set_drag_mode(self, mode)</w:t>
      </w:r>
      <w:r>
        <w:br w:type="textWrapping"/>
      </w:r>
      <w:r>
        <w:t>描述：设置鼠标拖拽模式（平移或选择）。</w:t>
      </w:r>
      <w:r>
        <w:br w:type="textWrapping"/>
      </w:r>
      <w:r>
        <w:t>参数：</w:t>
      </w:r>
      <w:r>
        <w:br w:type="textWrapping"/>
      </w:r>
      <w:r>
        <w:t>mode (str)：拖拽模式，可选值 'pan' 或 'select'。</w:t>
      </w:r>
      <w:r>
        <w:br w:type="textWrapping"/>
      </w:r>
      <w:r>
        <w:t>返回值：无</w:t>
      </w:r>
    </w:p>
    <w:p w14:paraId="071E59FC">
      <w:r>
        <w:t>load_node_image(self)</w:t>
      </w:r>
      <w:r>
        <w:br w:type="textWrapping"/>
      </w:r>
      <w:r>
        <w:t>描述：加载节点图标图片。</w:t>
      </w:r>
      <w:r>
        <w:br w:type="textWrapping"/>
      </w:r>
      <w:r>
        <w:t>参数：无</w:t>
      </w:r>
      <w:r>
        <w:br w:type="textWrapping"/>
      </w:r>
      <w:r>
        <w:t>返回值：无</w:t>
      </w:r>
    </w:p>
    <w:p w14:paraId="3FEFECEC">
      <w:r>
        <w:t>import_shapefile(self)</w:t>
      </w:r>
      <w:r>
        <w:br w:type="textWrapping"/>
      </w:r>
      <w:r>
        <w:t>描述：导入 Shapefile 文件并绘制地图。</w:t>
      </w:r>
      <w:r>
        <w:br w:type="textWrapping"/>
      </w:r>
      <w:r>
        <w:t>参数：无</w:t>
      </w:r>
      <w:r>
        <w:br w:type="textWrapping"/>
      </w:r>
      <w:r>
        <w:t>返回值：无</w:t>
      </w:r>
    </w:p>
    <w:p w14:paraId="1EA7A981">
      <w:r>
        <w:t>import_nodes(self)</w:t>
      </w:r>
      <w:r>
        <w:br w:type="textWrapping"/>
      </w:r>
      <w:r>
        <w:t>描述：导入节点文件并绘制节点。</w:t>
      </w:r>
      <w:r>
        <w:br w:type="textWrapping"/>
      </w:r>
      <w:r>
        <w:t>参数：无</w:t>
      </w:r>
      <w:r>
        <w:br w:type="textWrapping"/>
      </w:r>
      <w:r>
        <w:t>返回值：无</w:t>
      </w:r>
    </w:p>
    <w:p w14:paraId="67D74D4D">
      <w:r>
        <w:t>draw_map(self)</w:t>
      </w:r>
      <w:r>
        <w:br w:type="textWrapping"/>
      </w:r>
      <w:r>
        <w:t>描述：绘制地图，包括多边形、线条和节点。</w:t>
      </w:r>
      <w:r>
        <w:br w:type="textWrapping"/>
      </w:r>
      <w:r>
        <w:t>参数：无</w:t>
      </w:r>
      <w:r>
        <w:br w:type="textWrapping"/>
      </w:r>
      <w:r>
        <w:t>返回值：无</w:t>
      </w:r>
    </w:p>
    <w:p w14:paraId="77341F8D">
      <w:r>
        <w:t>draw_ocean_background(self)</w:t>
      </w:r>
      <w:r>
        <w:br w:type="textWrapping"/>
      </w:r>
      <w:r>
        <w:t>描述：绘制海洋背景。</w:t>
      </w:r>
      <w:r>
        <w:br w:type="textWrapping"/>
      </w:r>
      <w:r>
        <w:t>参数：无</w:t>
      </w:r>
      <w:r>
        <w:br w:type="textWrapping"/>
      </w:r>
      <w:r>
        <w:t>返回值：无</w:t>
      </w:r>
    </w:p>
    <w:p w14:paraId="4B0336D0">
      <w:r>
        <w:t>get_projection_extent(self)</w:t>
      </w:r>
      <w:r>
        <w:br w:type="textWrapping"/>
      </w:r>
      <w:r>
        <w:t>描述：获取投影后的地图范围。</w:t>
      </w:r>
      <w:r>
        <w:br w:type="textWrapping"/>
      </w:r>
      <w:r>
        <w:t>参数：无</w:t>
      </w:r>
      <w:r>
        <w:br w:type="textWrapping"/>
      </w:r>
      <w:r>
        <w:t>返回值 (QRectF)：地图范围。</w:t>
      </w:r>
      <w:r>
        <w:br w:type="textWrapping"/>
      </w:r>
      <w:r>
        <w:t>异常：无</w:t>
      </w:r>
    </w:p>
    <w:p w14:paraId="6AE470C4">
      <w:r>
        <w:t>is_circular_projection(self)</w:t>
      </w:r>
      <w:r>
        <w:br w:type="textWrapping"/>
      </w:r>
      <w:r>
        <w:t>描述：判断当前投影是否为圆形范围。</w:t>
      </w:r>
      <w:r>
        <w:br w:type="textWrapping"/>
      </w:r>
      <w:r>
        <w:t>参数：无</w:t>
      </w:r>
      <w:r>
        <w:br w:type="textWrapping"/>
      </w:r>
      <w:r>
        <w:t>返回值 (bool)：是否为圆形投影。</w:t>
      </w:r>
      <w:r>
        <w:br w:type="textWrapping"/>
      </w:r>
      <w:r>
        <w:t>异常：无</w:t>
      </w:r>
    </w:p>
    <w:p w14:paraId="6C764E3D">
      <w:r>
        <w:t>draw_projection_boundary(self)</w:t>
      </w:r>
      <w:r>
        <w:br w:type="textWrapping"/>
      </w:r>
      <w:r>
        <w:t>描述：绘制投影范围的边框。</w:t>
      </w:r>
      <w:r>
        <w:br w:type="textWrapping"/>
      </w:r>
      <w:r>
        <w:t>参数：无</w:t>
      </w:r>
      <w:r>
        <w:br w:type="textWrapping"/>
      </w:r>
      <w:r>
        <w:t>返回值：无</w:t>
      </w:r>
    </w:p>
    <w:p w14:paraId="14388A92">
      <w:r>
        <w:t>draw_administrative_boundaries(self)</w:t>
      </w:r>
      <w:r>
        <w:br w:type="textWrapping"/>
      </w:r>
      <w:r>
        <w:t>描述：绘制行政边界线。</w:t>
      </w:r>
      <w:r>
        <w:br w:type="textWrapping"/>
      </w:r>
      <w:r>
        <w:t>参数：无</w:t>
      </w:r>
      <w:r>
        <w:br w:type="textWrapping"/>
      </w:r>
      <w:r>
        <w:t>返回值：无</w:t>
      </w:r>
    </w:p>
    <w:p w14:paraId="41BE9425">
      <w:r>
        <w:t>draw_nodes(self)</w:t>
      </w:r>
      <w:r>
        <w:br w:type="textWrapping"/>
      </w:r>
      <w:r>
        <w:t>描述：绘制节点。</w:t>
      </w:r>
      <w:r>
        <w:br w:type="textWrapping"/>
      </w:r>
      <w:r>
        <w:t>参数：无</w:t>
      </w:r>
      <w:r>
        <w:br w:type="textWrapping"/>
      </w:r>
      <w:r>
        <w:t>返回值：无</w:t>
      </w:r>
    </w:p>
    <w:p w14:paraId="3E38DFF2">
      <w:r>
        <w:t>change_projection(self, new_proj)</w:t>
      </w:r>
      <w:r>
        <w:br w:type="textWrapping"/>
      </w:r>
      <w:r>
        <w:t>描述：更改投影并重新绘制地图和节点。</w:t>
      </w:r>
      <w:r>
        <w:br w:type="textWrapping"/>
      </w:r>
      <w:r>
        <w:t>参数：</w:t>
      </w:r>
      <w:r>
        <w:br w:type="textWrapping"/>
      </w:r>
      <w:r>
        <w:t>new_proj (str)：新的投影坐标系描述。</w:t>
      </w:r>
      <w:r>
        <w:br w:type="textWrapping"/>
      </w:r>
      <w:r>
        <w:t>返回值：无</w:t>
      </w:r>
      <w:r>
        <w:br w:type="textWrapping"/>
      </w:r>
      <w:r>
        <w:t>异常：Exception，转换失败时抛出。</w:t>
      </w:r>
    </w:p>
    <w:p w14:paraId="0608F186">
      <w:r>
        <w:t>update_pen_width(self)</w:t>
      </w:r>
      <w:r>
        <w:br w:type="textWrapping"/>
      </w:r>
      <w:r>
        <w:t>描述：根据当前投影更新地图边界线的线宽。</w:t>
      </w:r>
      <w:r>
        <w:br w:type="textWrapping"/>
      </w:r>
      <w:r>
        <w:t>参数：无</w:t>
      </w:r>
      <w:r>
        <w:br w:type="textWrapping"/>
      </w:r>
      <w:r>
        <w:t>返回值：无</w:t>
      </w:r>
    </w:p>
    <w:p w14:paraId="23449242">
      <w:r>
        <w:t>update_map_pen(self)</w:t>
      </w:r>
      <w:r>
        <w:br w:type="textWrapping"/>
      </w:r>
      <w:r>
        <w:t>描述：根据当前投影调整地图边界线样式。</w:t>
      </w:r>
      <w:r>
        <w:br w:type="textWrapping"/>
      </w:r>
      <w:r>
        <w:t>参数：无</w:t>
      </w:r>
      <w:r>
        <w:br w:type="textWrapping"/>
      </w:r>
      <w:r>
        <w:t>返回值：无</w:t>
      </w:r>
    </w:p>
    <w:p w14:paraId="2E202B68">
      <w:r>
        <w:t>delete_map(self)</w:t>
      </w:r>
      <w:r>
        <w:br w:type="textWrapping"/>
      </w:r>
      <w:r>
        <w:t>描述：删除地图和节点。</w:t>
      </w:r>
      <w:r>
        <w:br w:type="textWrapping"/>
      </w:r>
      <w:r>
        <w:t>参数：无</w:t>
      </w:r>
      <w:r>
        <w:br w:type="textWrapping"/>
      </w:r>
      <w:r>
        <w:t>返回值：无</w:t>
      </w:r>
    </w:p>
    <w:p w14:paraId="0F0365E1">
      <w:r>
        <w:t>update_node_size(self, value)</w:t>
      </w:r>
      <w:r>
        <w:br w:type="textWrapping"/>
      </w:r>
      <w:r>
        <w:t>描述：更新节点图片尺寸并重新绘制节点。</w:t>
      </w:r>
      <w:r>
        <w:br w:type="textWrapping"/>
      </w:r>
      <w:r>
        <w:t>参数：</w:t>
      </w:r>
      <w:r>
        <w:br w:type="textWrapping"/>
      </w:r>
      <w:r>
        <w:t>value (int)：节点大小百分比。</w:t>
      </w:r>
      <w:r>
        <w:br w:type="textWrapping"/>
      </w:r>
      <w:r>
        <w:t>返回值：无</w:t>
      </w:r>
    </w:p>
    <w:p w14:paraId="58C2F65C">
      <w:r>
        <w:t>delete_selected_nodes(self)</w:t>
      </w:r>
      <w:r>
        <w:br w:type="textWrapping"/>
      </w:r>
      <w:r>
        <w:t>描述：删除选中的节点。</w:t>
      </w:r>
      <w:r>
        <w:br w:type="textWrapping"/>
      </w:r>
      <w:r>
        <w:t>参数：无</w:t>
      </w:r>
      <w:r>
        <w:br w:type="textWrapping"/>
      </w:r>
      <w:r>
        <w:t>返回值：无</w:t>
      </w:r>
    </w:p>
    <w:p w14:paraId="3636A139"/>
    <w:p w14:paraId="4E604C74"/>
    <w:p w14:paraId="6016FCAE"/>
    <w:p w14:paraId="158734AD">
      <w:r>
        <w:rPr>
          <w:rFonts w:asciiTheme="majorHAnsi" w:hAnsiTheme="majorHAnsi" w:eastAsiaTheme="majorEastAsia" w:cstheme="majorBidi"/>
          <w:b/>
          <w:bCs/>
          <w:color w:val="376092" w:themeColor="accent1" w:themeShade="BF"/>
          <w:sz w:val="28"/>
          <w:szCs w:val="28"/>
          <w:lang w:val="en-US" w:eastAsia="en-US" w:bidi="ar-SA"/>
        </w:rPr>
        <w:t>8.4 mainWindow.py</w:t>
      </w:r>
      <w:r>
        <w:br w:type="textWrapping"/>
      </w:r>
      <w: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n-US" w:eastAsia="en-US" w:bidi="ar-SA"/>
          <w14:textFill>
            <w14:solidFill>
              <w14:schemeClr w14:val="accent1"/>
            </w14:solidFill>
          </w14:textFill>
        </w:rPr>
        <w:t>TGIS_MainWindow 类</w:t>
      </w:r>
      <w:r>
        <w:br w:type="textWrapping"/>
      </w:r>
      <w:r>
        <w:t>描述：定义主窗口，设置布局，连接菜单和地图组件的信号与槽函数。</w:t>
      </w:r>
    </w:p>
    <w:p w14:paraId="1601D04D">
      <w:r>
        <w:t>__init__(self)</w:t>
      </w:r>
      <w:r>
        <w:br w:type="textWrapping"/>
      </w:r>
      <w:r>
        <w:t>描述：初始化主窗口，设置布局，连接信号和槽函数。</w:t>
      </w:r>
      <w:r>
        <w:br w:type="textWrapping"/>
      </w:r>
      <w:r>
        <w:t>参数：无</w:t>
      </w:r>
      <w:r>
        <w:br w:type="textWrapping"/>
      </w:r>
      <w:r>
        <w:t>返回值：无</w:t>
      </w:r>
    </w:p>
    <w:p w14:paraId="27F44F36">
      <w:r>
        <w:t>enable_import_nodes(self)</w:t>
      </w:r>
      <w:r>
        <w:br w:type="textWrapping"/>
      </w:r>
      <w:r>
        <w:t>描述：启用导入节点按钮。</w:t>
      </w:r>
      <w:r>
        <w:br w:type="textWrapping"/>
      </w:r>
      <w:r>
        <w:t>参数：无</w:t>
      </w:r>
      <w:r>
        <w:br w:type="textWrapping"/>
      </w:r>
      <w:r>
        <w:t>返回值：无</w:t>
      </w:r>
    </w:p>
    <w:p w14:paraId="12BF734A">
      <w:r>
        <w:t>import_shapefile(self)</w:t>
      </w:r>
      <w:r>
        <w:br w:type="textWrapping"/>
      </w:r>
      <w:r>
        <w:t>描述：处理导入 Shapefile 的功能。</w:t>
      </w:r>
      <w:r>
        <w:br w:type="textWrapping"/>
      </w:r>
      <w:r>
        <w:t>参数：无</w:t>
      </w:r>
      <w:r>
        <w:br w:type="textWrapping"/>
      </w:r>
      <w:r>
        <w:t>返回值：无</w:t>
      </w:r>
    </w:p>
    <w:p w14:paraId="76CCA21F">
      <w:r>
        <w:t>import_nodes(self)</w:t>
      </w:r>
      <w:r>
        <w:br w:type="textWrapping"/>
      </w:r>
      <w:r>
        <w:t>描述：处理导入节点的功能。</w:t>
      </w:r>
      <w:r>
        <w:br w:type="textWrapping"/>
      </w:r>
      <w:r>
        <w:t>参数：无</w:t>
      </w:r>
      <w:r>
        <w:br w:type="textWrapping"/>
      </w:r>
      <w:r>
        <w:t>返回值：无</w:t>
      </w:r>
    </w:p>
    <w:p w14:paraId="53796BB4">
      <w:r>
        <w:t>change_projection(self, projection)</w:t>
      </w:r>
      <w:r>
        <w:br w:type="textWrapping"/>
      </w:r>
      <w:r>
        <w:t>描述：处理投影更改的功能。</w:t>
      </w:r>
      <w:r>
        <w:br w:type="textWrapping"/>
      </w:r>
      <w:r>
        <w:t>参数：</w:t>
      </w:r>
      <w:r>
        <w:br w:type="textWrapping"/>
      </w:r>
      <w:r>
        <w:t>projection (str)：新的投影描述。</w:t>
      </w:r>
      <w:r>
        <w:br w:type="textWrapping"/>
      </w:r>
      <w:r>
        <w:t>返回值：无</w:t>
      </w:r>
    </w:p>
    <w:p w14:paraId="123B3AF7">
      <w:r>
        <w:t>delete_map(self)</w:t>
      </w:r>
      <w:r>
        <w:br w:type="textWrapping"/>
      </w:r>
      <w:r>
        <w:t>描述：处理删除地图的功能。</w:t>
      </w:r>
      <w:r>
        <w:br w:type="textWrapping"/>
      </w:r>
      <w:r>
        <w:t>参数：无</w:t>
      </w:r>
      <w:r>
        <w:br w:type="textWrapping"/>
      </w:r>
      <w:r>
        <w:t>返回值：无</w:t>
      </w:r>
    </w:p>
    <w:p w14:paraId="2B839A30">
      <w:r>
        <w:t>delete_selected_nodes(self)</w:t>
      </w:r>
      <w:r>
        <w:br w:type="textWrapping"/>
      </w:r>
      <w:r>
        <w:t>描述：处理删除选中节点的功能。</w:t>
      </w:r>
      <w:r>
        <w:br w:type="textWrapping"/>
      </w:r>
      <w:r>
        <w:t>参数：无</w:t>
      </w:r>
      <w:r>
        <w:br w:type="textWrapping"/>
      </w:r>
      <w:r>
        <w:t>返回值：无</w:t>
      </w:r>
    </w:p>
    <w:p w14:paraId="1B514B6D">
      <w:r>
        <w:t>update_node_size(self, value)</w:t>
      </w:r>
      <w:r>
        <w:br w:type="textWrapping"/>
      </w:r>
      <w:r>
        <w:t>描述：更新节点图片尺寸。</w:t>
      </w:r>
      <w:r>
        <w:br w:type="textWrapping"/>
      </w:r>
      <w:r>
        <w:t>参数：</w:t>
      </w:r>
      <w:r>
        <w:br w:type="textWrapping"/>
      </w:r>
      <w:r>
        <w:t>value (int)：节点大小百分比。</w:t>
      </w:r>
      <w:r>
        <w:br w:type="textWrapping"/>
      </w:r>
      <w:r>
        <w:t>返回值：无</w:t>
      </w:r>
    </w:p>
    <w:p w14:paraId="706CB447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JlZjM1N2IwNjRhNTIzNzE0NDk4OTA1ZTViMzY1NDk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4CE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98</Words>
  <Characters>345</Characters>
  <Lines>0</Lines>
  <Paragraphs>0</Paragraphs>
  <TotalTime>1</TotalTime>
  <ScaleCrop>false</ScaleCrop>
  <LinksUpToDate>false</LinksUpToDate>
  <CharactersWithSpaces>368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精灵</cp:lastModifiedBy>
  <dcterms:modified xsi:type="dcterms:W3CDTF">2024-10-20T09:03:01Z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EB135A7B7EEB4135A250B0E820A7E2C3_12</vt:lpwstr>
  </property>
</Properties>
</file>