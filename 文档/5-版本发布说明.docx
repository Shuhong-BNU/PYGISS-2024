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E8DD27">
      <w:pPr>
        <w:pStyle w:val="31"/>
      </w:pPr>
      <w:r>
        <w:t>版本发布说明（Release Notes）</w:t>
      </w:r>
    </w:p>
    <w:p w14:paraId="7D652271">
      <w:pPr>
        <w:pStyle w:val="3"/>
      </w:pPr>
      <w:r>
        <w:t>版本 1.0.0 - 初始发布</w:t>
      </w:r>
    </w:p>
    <w:p w14:paraId="33EDF17F">
      <w:r>
        <w:t>发布日期：2024年10月20日</w:t>
      </w:r>
    </w:p>
    <w:p w14:paraId="62D25351">
      <w:pPr>
        <w:pStyle w:val="4"/>
      </w:pPr>
      <w:r>
        <w:t>新增功能</w:t>
      </w:r>
    </w:p>
    <w:p w14:paraId="2BEFB836">
      <w:pPr>
        <w:numPr>
          <w:ilvl w:val="0"/>
          <w:numId w:val="0"/>
        </w:numPr>
      </w:pPr>
      <w:r>
        <w:t>- Shapefile 导入：支持导入标准的 Shapefile 格式（.shp、.dbf、.prj 等）。</w:t>
      </w:r>
      <w:r>
        <w:br w:type="textWrapping"/>
      </w:r>
      <w:r>
        <w:t>- 地图可视化：渲染导入的地图数据，包括多边形和线条。</w:t>
      </w:r>
      <w:r>
        <w:br w:type="textWrapping"/>
      </w:r>
      <w:r>
        <w:t>- 坐标转换：支持从 EPSG:4326 转换到多种常用坐标系。</w:t>
      </w:r>
      <w:r>
        <w:br w:type="textWrapping"/>
      </w:r>
      <w:r>
        <w:t>- 节点管理：导入和显示节点数据，支持节点大小调整和删除选中节点。</w:t>
      </w:r>
      <w:r>
        <w:br w:type="textWrapping"/>
      </w:r>
      <w:r>
        <w:t>- 用户界面：直观的 PyQt5 界面，包含菜单栏和地图显示区域。</w:t>
      </w:r>
      <w:r>
        <w:br w:type="textWrapping"/>
      </w:r>
      <w:r>
        <w:t>- 日志记录：记录应用运行日志，便于调试和问题排查。</w:t>
      </w:r>
    </w:p>
    <w:p w14:paraId="310189BF">
      <w:pPr>
        <w:pStyle w:val="4"/>
      </w:pPr>
      <w:r>
        <w:t>修复的 Bug</w:t>
      </w:r>
    </w:p>
    <w:p w14:paraId="4CD3A1EF">
      <w:pPr>
        <w:numPr>
          <w:numId w:val="0"/>
        </w:numPr>
      </w:pPr>
      <w:r>
        <w:t>- 编码问题：修复了在导入 Shapefile 时的编码错误，支持 UTF-8 和 GBK 编码。</w:t>
      </w:r>
      <w:r>
        <w:br w:type="textWrapping"/>
      </w:r>
      <w:r>
        <w:t>- 节点显示：修复了节点无法正确显示的问题，确保节点图标在不同投影下位置准确。</w:t>
      </w:r>
    </w:p>
    <w:p w14:paraId="65D4C077">
      <w:pPr>
        <w:pStyle w:val="4"/>
      </w:pPr>
      <w:r>
        <w:t>已知问题</w:t>
      </w:r>
    </w:p>
    <w:p w14:paraId="00100D3C">
      <w:r>
        <w:t>- 性能限制：处理极大规模 Shapefile 数据时可能存在性能下降。</w:t>
      </w:r>
      <w:r>
        <w:br w:type="textWrapping"/>
      </w:r>
      <w:r>
        <w:t>- 投影支持：部分罕见的投影坐标系暂未支持，后续版本计划扩展。</w:t>
      </w:r>
      <w:bookmarkStart w:id="0" w:name="_GoBack"/>
      <w:bookmarkEnd w:id="0"/>
    </w:p>
    <w:p w14:paraId="7396A8D9">
      <w: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n-US" w:eastAsia="en-US" w:bidi="ar-SA"/>
          <w14:textFill>
            <w14:solidFill>
              <w14:schemeClr w14:val="accent1"/>
            </w14:solidFill>
          </w14:textFill>
        </w:rPr>
        <w:t>未来计划</w:t>
      </w:r>
      <w:r>
        <w:br w:type="textWrapping"/>
      </w:r>
      <w:r>
        <w:t>- 功能扩展：增加更多的地图操作功能，如测量工具和图层管理。</w:t>
      </w:r>
      <w:r>
        <w:br w:type="textWrapping"/>
      </w:r>
      <w:r>
        <w:t>- 性能优化：优化渲染算法，提高大规模数据处理能力。</w:t>
      </w:r>
      <w:r>
        <w:br w:type="textWrapping"/>
      </w:r>
      <w:r>
        <w:t>- 用户体验：进一步美化界面，增加更多的用户提示和帮助信息。</w:t>
      </w:r>
    </w:p>
    <w:p w14:paraId="4C41AEED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JlZjM1N2IwNjRhNTIzNzE0NDk4OTA1ZTViMzY1NDk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765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172</Words>
  <Characters>238</Characters>
  <Lines>0</Lines>
  <Paragraphs>0</Paragraphs>
  <TotalTime>0</TotalTime>
  <ScaleCrop>false</ScaleCrop>
  <LinksUpToDate>false</LinksUpToDate>
  <CharactersWithSpaces>259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精灵</cp:lastModifiedBy>
  <dcterms:modified xsi:type="dcterms:W3CDTF">2024-10-20T08:58:44Z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F1B4D56951BD43ABA3BFE550A8B8662F_12</vt:lpwstr>
  </property>
</Properties>
</file>