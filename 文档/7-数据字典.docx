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B3343">
      <w:pPr>
        <w:pStyle w:val="31"/>
      </w:pPr>
      <w:r>
        <w:t>数据字典（Data Dictionary）</w:t>
      </w:r>
    </w:p>
    <w:p w14:paraId="5EBABFBB">
      <w:pPr>
        <w:pStyle w:val="3"/>
      </w:pPr>
      <w:r>
        <w:t>7.1 Shapefile 数据</w:t>
      </w:r>
    </w:p>
    <w:p w14:paraId="2A591F53">
      <w:r>
        <w:t>文件名称：ne_50m_admin_0_countries.shp 及相关文件</w:t>
      </w:r>
    </w:p>
    <w:p w14:paraId="7425B7AA">
      <w:r>
        <w:t>| 字段名         | 数据类型 | 描述                    |</w:t>
      </w:r>
      <w:r>
        <w:br w:type="textWrapping"/>
      </w:r>
      <w:r>
        <w:t>| -------------- | -------- | ----------------------- |</w:t>
      </w:r>
      <w:r>
        <w:br w:type="textWrapping"/>
      </w:r>
      <w:r>
        <w:t>| `LONGITUDE`    | Float    | 多边形顶点的经度坐标    |</w:t>
      </w:r>
      <w:r>
        <w:br w:type="textWrapping"/>
      </w:r>
      <w:r>
        <w:t>| `LATITUDE`     | Float    | 多边形顶点的纬度坐标    |</w:t>
      </w:r>
      <w:r>
        <w:br w:type="textWrapping"/>
      </w:r>
      <w:r>
        <w:t>| `COUNTRY_NAME` | String   | 国家名称                |</w:t>
      </w:r>
      <w:r>
        <w:br w:type="textWrapping"/>
      </w:r>
      <w:r>
        <w:t>| `ISO_A3`       | String   | 三字母国家代码          |</w:t>
      </w:r>
      <w:r>
        <w:br w:type="textWrapping"/>
      </w:r>
      <w:r>
        <w:t>| `POP_EST`      | Integer  | 估计人口                |</w:t>
      </w:r>
      <w:r>
        <w:br w:type="textWrapping"/>
      </w:r>
      <w:r>
        <w:t>| `GDP_MD_EST`   | Integer  | 估计 GDP（百万美元）     |</w:t>
      </w:r>
    </w:p>
    <w:p w14:paraId="3B0F15FA">
      <w:pPr>
        <w:pStyle w:val="3"/>
      </w:pPr>
      <w:r>
        <w:t>7.2 节点数据</w:t>
      </w:r>
    </w:p>
    <w:p w14:paraId="4A505D46">
      <w:r>
        <w:t>文件名称：french cities.xls</w:t>
      </w:r>
    </w:p>
    <w:p w14:paraId="15C29973">
      <w:r>
        <w:t>| 字段名         | 数据类型 | 描述                    |</w:t>
      </w:r>
      <w:r>
        <w:br w:type="textWrapping"/>
      </w:r>
      <w:r>
        <w:t>| -------------- | -------- | ----------------------- |</w:t>
      </w:r>
      <w:r>
        <w:br w:type="textWrapping"/>
      </w:r>
      <w:r>
        <w:t>| `Longitude`    | Float    | 节点的经度             |</w:t>
      </w:r>
      <w:r>
        <w:br w:type="textWrapping"/>
      </w:r>
      <w:r>
        <w:t>| `Latitude`     | Float    | 节点的纬度             |</w:t>
      </w:r>
    </w:p>
    <w:p w14:paraId="3971001A"/>
    <w:p w14:paraId="1C0B02D4">
      <w: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  <w:t>7.3 配置文件</w:t>
      </w:r>
      <w:r>
        <w:br w:type="textWrapping"/>
      </w:r>
      <w:r>
        <w:t>7.3.1 .prj 文件</w:t>
      </w:r>
      <w:r>
        <w:br w:type="textWrapping"/>
      </w:r>
      <w:r>
        <w:t>描述：存储 Shapefile 的坐标参考系信息，以 WKT（Well-Known Text）格式表示。</w:t>
      </w:r>
    </w:p>
    <w:p w14:paraId="38793ECD">
      <w:r>
        <w:t>7.3.2 .dbf 文件</w:t>
      </w:r>
      <w:r>
        <w:br w:type="textWrapping"/>
      </w:r>
      <w:r>
        <w:t>描述：存储 Shapefile 的属性数据，包含各地理要素的相关属性信息。</w:t>
      </w:r>
    </w:p>
    <w:p w14:paraId="12B0E03A">
      <w:bookmarkStart w:id="0" w:name="_GoBack"/>
      <w:bookmarkEnd w:id="0"/>
    </w:p>
    <w:p w14:paraId="2267C387">
      <w: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  <w:t>7.4 节点对象</w:t>
      </w:r>
      <w:r>
        <w:br w:type="textWrapping"/>
      </w:r>
      <w:r>
        <w:t>类名：PSF_Object</w:t>
      </w:r>
    </w:p>
    <w:p w14:paraId="3BB28138">
      <w:r>
        <w:t>属性名</w:t>
      </w:r>
      <w:r>
        <w:tab/>
      </w:r>
      <w:r>
        <w:t>数据类型</w:t>
      </w:r>
      <w:r>
        <w:tab/>
      </w:r>
      <w:r>
        <w:t>描述</w:t>
      </w:r>
      <w:r>
        <w:br w:type="textWrapping"/>
      </w:r>
      <w:r>
        <w:t>- id</w:t>
      </w:r>
      <w:r>
        <w:tab/>
      </w:r>
      <w:r>
        <w:t>Integer</w:t>
      </w:r>
      <w:r>
        <w:tab/>
      </w:r>
      <w:r>
        <w:t>节点的唯一标识符</w:t>
      </w:r>
      <w:r>
        <w:br w:type="textWrapping"/>
      </w:r>
      <w:r>
        <w:t>- x</w:t>
      </w:r>
      <w:r>
        <w:tab/>
      </w:r>
      <w:r>
        <w:t>Float</w:t>
      </w:r>
      <w:r>
        <w:tab/>
      </w:r>
      <w:r>
        <w:t>节点的平面坐标 x 值</w:t>
      </w:r>
      <w:r>
        <w:br w:type="textWrapping"/>
      </w:r>
      <w:r>
        <w:t>- y</w:t>
      </w:r>
      <w:r>
        <w:tab/>
      </w:r>
      <w:r>
        <w:t>Float</w:t>
      </w:r>
      <w:r>
        <w:tab/>
      </w:r>
      <w:r>
        <w:t>节点的平面坐标 y 值</w:t>
      </w:r>
      <w:r>
        <w:br w:type="textWrapping"/>
      </w:r>
      <w:r>
        <w:t>- longitude</w:t>
      </w:r>
      <w:r>
        <w:tab/>
      </w:r>
      <w:r>
        <w:t>Float</w:t>
      </w:r>
      <w:r>
        <w:tab/>
      </w:r>
      <w:r>
        <w:t>节点的经度坐标</w:t>
      </w:r>
      <w:r>
        <w:br w:type="textWrapping"/>
      </w:r>
      <w:r>
        <w:t>- latitude</w:t>
      </w:r>
      <w:r>
        <w:tab/>
      </w:r>
      <w:r>
        <w:t>Float</w:t>
      </w:r>
      <w:r>
        <w:tab/>
      </w:r>
      <w:r>
        <w:t>节点的纬度坐标</w:t>
      </w:r>
    </w:p>
    <w:p w14:paraId="34A6EA56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lZjM1N2IwNjRhNTIzNzE0NDk4OTA1ZTViMzY1NDk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F8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384</Characters>
  <Lines>0</Lines>
  <Paragraphs>0</Paragraphs>
  <TotalTime>0</TotalTime>
  <ScaleCrop>false</ScaleCrop>
  <LinksUpToDate>false</LinksUpToDate>
  <CharactersWithSpaces>633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精灵</cp:lastModifiedBy>
  <dcterms:modified xsi:type="dcterms:W3CDTF">2024-10-20T09:01:03Z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D508B51777464E978E2D4D6C85659B50_12</vt:lpwstr>
  </property>
</Properties>
</file>