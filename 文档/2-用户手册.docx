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F540DD8">
      <w:pPr>
        <w:pStyle w:val="31"/>
      </w:pPr>
      <w:r>
        <w:t>用户手册（User Manual）</w:t>
      </w:r>
    </w:p>
    <w:p w14:paraId="11913E2C">
      <w:pPr>
        <w:pStyle w:val="3"/>
      </w:pPr>
      <w:r>
        <w:t>2.1 介绍</w:t>
      </w:r>
    </w:p>
    <w:p w14:paraId="6FFBFF9C">
      <w:r>
        <w:t>欢迎使用 PyGISS！本手册将指导您如何安装、配置和使用 PyGISS 进行地理信息系统操作。</w:t>
      </w:r>
    </w:p>
    <w:p w14:paraId="32B7B508">
      <w:pPr>
        <w:pStyle w:val="3"/>
      </w:pPr>
      <w:r>
        <w:t>2.2 系统要求</w:t>
      </w:r>
    </w:p>
    <w:p w14:paraId="21166321">
      <w:r>
        <w:t>操作系统：Windows 10 及以上</w:t>
      </w:r>
      <w:r>
        <w:br w:type="textWrapping"/>
      </w:r>
      <w:r>
        <w:t>Python：版本 3.8+</w:t>
      </w:r>
      <w:r>
        <w:br w:type="textWrapping"/>
      </w:r>
      <w:r>
        <w:t>依赖库：</w:t>
      </w:r>
      <w:r>
        <w:br w:type="textWrapping"/>
      </w:r>
      <w:r>
        <w:t>- PyQt5</w:t>
      </w:r>
      <w:r>
        <w:br w:type="textWrapping"/>
      </w:r>
      <w:r>
        <w:t>- shapefile</w:t>
      </w:r>
      <w:r>
        <w:br w:type="textWrapping"/>
      </w:r>
      <w:r>
        <w:t>- shapely</w:t>
      </w:r>
      <w:r>
        <w:br w:type="textWrapping"/>
      </w:r>
      <w:r>
        <w:t>- pyproj</w:t>
      </w:r>
      <w:r>
        <w:br w:type="textWrapping"/>
      </w:r>
      <w:r>
        <w:t>- pandas</w:t>
      </w:r>
    </w:p>
    <w:p w14:paraId="1C01BF20">
      <w:pPr>
        <w:pStyle w:val="3"/>
      </w:pPr>
      <w:r>
        <w:t>2.3 安装步骤</w:t>
      </w:r>
    </w:p>
    <w:p w14:paraId="580F10AA">
      <w:r>
        <w:t>1. 安装 Python</w:t>
      </w:r>
      <w:r>
        <w:rPr>
          <w:rFonts w:hint="eastAsia" w:eastAsia="宋体"/>
          <w:lang w:eastAsia="zh-CN"/>
        </w:rPr>
        <w:t>，</w:t>
      </w:r>
      <w:r>
        <w:t>下载并安装 Python 3.8 或更高版本。在安装过程中勾选“Add Python to PATH”选项。</w:t>
      </w:r>
      <w:r>
        <w:br w:type="textWrapping"/>
      </w:r>
      <w:r>
        <w:br w:type="textWrapping"/>
      </w:r>
      <w:r>
        <w:t>2. 安装依赖库</w:t>
      </w:r>
      <w:r>
        <w:br w:type="textWrapping"/>
      </w:r>
      <w:r>
        <w:t xml:space="preserve">  打开命令提示符，运行以下命令：</w:t>
      </w:r>
      <w:r>
        <w:br w:type="textWrapping"/>
      </w:r>
      <w:r>
        <w:t>pip install PyQt5 pyshp shapely pyproj pandas</w:t>
      </w:r>
      <w:r>
        <w:br w:type="textWrapping"/>
      </w:r>
      <w:r>
        <w:t xml:space="preserve">   </w:t>
      </w:r>
      <w:r>
        <w:br w:type="textWrapping"/>
      </w:r>
      <w:r>
        <w:t>3. 下载 PyGISS 并解压到指定目录。</w:t>
      </w:r>
    </w:p>
    <w:p w14:paraId="3EBCD47F">
      <w:pPr>
        <w:pStyle w:val="3"/>
      </w:pPr>
      <w:r>
        <w:t>2.4 启动 PyGISS</w:t>
      </w:r>
    </w:p>
    <w:p w14:paraId="16725825">
      <w:r>
        <w:t>1. 打开命令提示符，导航到 PyGISS 项目根目录。</w:t>
      </w:r>
      <w:r>
        <w:br w:type="textWrapping"/>
      </w:r>
      <w:r>
        <w:t>2. 运行以下命令启动应用：</w:t>
      </w:r>
      <w:r>
        <w:br w:type="textWrapping"/>
      </w:r>
      <w:r>
        <w:t xml:space="preserve">   ```bash</w:t>
      </w:r>
      <w:r>
        <w:br w:type="textWrapping"/>
      </w:r>
      <w:r>
        <w:t xml:space="preserve">   python main.py</w:t>
      </w:r>
      <w:r>
        <w:br w:type="textWrapping"/>
      </w:r>
      <w:r>
        <w:t xml:space="preserve">   ```</w:t>
      </w:r>
    </w:p>
    <w:p w14:paraId="749AF7E1">
      <w:pPr>
        <w:pStyle w:val="3"/>
      </w:pPr>
      <w:r>
        <w:t>2.5 界面概览</w:t>
      </w:r>
    </w:p>
    <w:p w14:paraId="54B75870">
      <w:r>
        <w:t>左侧菜单栏、右侧地图区域</w:t>
      </w:r>
      <w:r>
        <w:br w:type="textWrapping"/>
      </w:r>
      <w:r>
        <w:br w:type="textWrapping"/>
      </w:r>
      <w:r>
        <w:t>左侧菜单栏：</w:t>
      </w:r>
      <w:r>
        <w:br w:type="textWrapping"/>
      </w:r>
      <w:r>
        <w:t>导入 Shapefile：加载地理数据文件。</w:t>
      </w:r>
      <w:r>
        <w:br w:type="textWrapping"/>
      </w:r>
      <w:r>
        <w:t>导入节点：加载包含经纬度的节点数据。</w:t>
      </w:r>
      <w:r>
        <w:br w:type="textWrapping"/>
      </w:r>
      <w:r>
        <w:t>投影管理：更改地图投影坐标系。</w:t>
      </w:r>
      <w:r>
        <w:br w:type="textWrapping"/>
      </w:r>
      <w:r>
        <w:t>地图管理：删除当前地图或选中的节点。</w:t>
      </w:r>
      <w:r>
        <w:br w:type="textWrapping"/>
      </w:r>
      <w:r>
        <w:t>节点大小调整：通过滑动条调整节点图标的大小。</w:t>
      </w:r>
    </w:p>
    <w:p w14:paraId="0D725062">
      <w:r>
        <w:t>右侧地图区域：</w:t>
      </w:r>
      <w:r>
        <w:br w:type="textWrapping"/>
      </w:r>
      <w:r>
        <w:t>显示导入的地图和节点。</w:t>
      </w:r>
      <w:r>
        <w:br w:type="textWrapping"/>
      </w:r>
      <w:r>
        <w:t>支持平移和缩放操作。</w:t>
      </w:r>
    </w:p>
    <w:p w14:paraId="7F2A80A1">
      <w:pPr>
        <w:pStyle w:val="3"/>
      </w:pPr>
      <w:r>
        <w:t>2.6 使用指南</w:t>
      </w:r>
    </w:p>
    <w:p w14:paraId="7E20B680">
      <w:pPr>
        <w:pStyle w:val="4"/>
      </w:pPr>
      <w:r>
        <w:t>2.6.1 导入 Shapefile</w:t>
      </w:r>
    </w:p>
    <w:p w14:paraId="371C6EC5">
      <w:r>
        <w:t>1. 点击“Import Shapefile”按钮。</w:t>
      </w:r>
      <w:r>
        <w:br w:type="textWrapping"/>
      </w:r>
      <w:r>
        <w:t>2. 在弹出的文件选择对话框中，选择目标 Shapefile 文件（.shp）</w:t>
      </w:r>
      <w:r>
        <w:br w:type="textWrapping"/>
      </w:r>
      <w:r>
        <w:t>3. 系统将加载并渲染地图数据。</w:t>
      </w:r>
    </w:p>
    <w:p w14:paraId="281F78C6">
      <w:pPr>
        <w:pStyle w:val="4"/>
      </w:pPr>
      <w:r>
        <w:t>2.6.2 导入节点数据</w:t>
      </w:r>
    </w:p>
    <w:p w14:paraId="247CDAA5">
      <w:r>
        <w:t>点击“Import Nodes”按钮。</w:t>
      </w:r>
      <w:r>
        <w:br w:type="textWrapping"/>
      </w:r>
      <w:r>
        <w:t>选择包含经纬度数据的 Excel 文件（.xls 或 .xlsx）。</w:t>
      </w:r>
      <w:r>
        <w:br w:type="textWrapping"/>
      </w:r>
      <w:r>
        <w:t>系统将在地图上显示导入的节点。</w:t>
      </w:r>
    </w:p>
    <w:p w14:paraId="02F5D82B"/>
    <w:p w14:paraId="10344BA6">
      <w:r>
        <w:rPr>
          <w:rFonts w:asciiTheme="majorHAnsi" w:hAnsiTheme="majorHAnsi" w:eastAsiaTheme="majorEastAsia" w:cstheme="majorBidi"/>
          <w:b/>
          <w:bCs/>
          <w:color w:val="4F81BD" w:themeColor="accent1"/>
          <w:sz w:val="26"/>
          <w:szCs w:val="26"/>
          <w:lang w:val="en-US" w:eastAsia="en-US" w:bidi="ar-SA"/>
          <w14:textFill>
            <w14:solidFill>
              <w14:schemeClr w14:val="accent1"/>
            </w14:solidFill>
          </w14:textFill>
        </w:rPr>
        <w:t>2.6.3 更改地图投影</w:t>
      </w:r>
      <w:r>
        <w:br w:type="textWrapping"/>
      </w:r>
      <w:r>
        <w:t>在“Projection Management”部分，选择目标投影坐标系。</w:t>
      </w:r>
      <w:r>
        <w:br w:type="textWrapping"/>
      </w:r>
      <w:r>
        <w:t>点击“Change Projection”按钮。</w:t>
      </w:r>
      <w:r>
        <w:br w:type="textWrapping"/>
      </w:r>
      <w:r>
        <w:t>地图和节点将根据新的投影重新渲染。</w:t>
      </w:r>
    </w:p>
    <w:p w14:paraId="12A3C379">
      <w:r>
        <w:rPr>
          <w:rFonts w:asciiTheme="majorHAnsi" w:hAnsiTheme="majorHAnsi" w:eastAsiaTheme="majorEastAsia" w:cstheme="majorBidi"/>
          <w:b/>
          <w:bCs/>
          <w:color w:val="4F81BD" w:themeColor="accent1"/>
          <w:sz w:val="26"/>
          <w:szCs w:val="26"/>
          <w:lang w:val="en-US" w:eastAsia="en-US" w:bidi="ar-SA"/>
          <w14:textFill>
            <w14:solidFill>
              <w14:schemeClr w14:val="accent1"/>
            </w14:solidFill>
          </w14:textFill>
        </w:rPr>
        <w:t>2.6.4 调整节点大小</w:t>
      </w:r>
      <w:r>
        <w:br w:type="textWrapping"/>
      </w:r>
      <w:r>
        <w:t>在“Node Size Adjustment”部分，移动滑动条以调整节点图标的大小。</w:t>
      </w:r>
      <w:r>
        <w:br w:type="textWrapping"/>
      </w:r>
      <w:r>
        <w:t>节点图标将实时更新以反映新的大小设置。</w:t>
      </w:r>
    </w:p>
    <w:p w14:paraId="708498C3">
      <w:r>
        <w:rPr>
          <w:rFonts w:asciiTheme="majorHAnsi" w:hAnsiTheme="majorHAnsi" w:eastAsiaTheme="majorEastAsia" w:cstheme="majorBidi"/>
          <w:b/>
          <w:bCs/>
          <w:color w:val="4F81BD" w:themeColor="accent1"/>
          <w:sz w:val="26"/>
          <w:szCs w:val="26"/>
          <w:lang w:val="en-US" w:eastAsia="en-US" w:bidi="ar-SA"/>
          <w14:textFill>
            <w14:solidFill>
              <w14:schemeClr w14:val="accent1"/>
            </w14:solidFill>
          </w14:textFill>
        </w:rPr>
        <w:t>2.6.5 删除地图/节点</w:t>
      </w:r>
      <w:r>
        <w:br w:type="textWrapping"/>
      </w:r>
      <w:r>
        <w:t>删除地图：</w:t>
      </w:r>
      <w:r>
        <w:br w:type="textWrapping"/>
      </w:r>
      <w:r>
        <w:t>点击“Delete Map”按钮，当前地图和所有节点将被删除。</w:t>
      </w:r>
      <w:r>
        <w:br w:type="textWrapping"/>
      </w:r>
      <w:r>
        <w:t>删除选中节点：</w:t>
      </w:r>
      <w:r>
        <w:br w:type="textWrapping"/>
      </w:r>
      <w:r>
        <w:t>在地图区域选择节点（使用选择模式）。</w:t>
      </w:r>
      <w:r>
        <w:br w:type="textWrapping"/>
      </w:r>
      <w:r>
        <w:t>点击“Delete Selected Nodes”按钮，选中的节点将被删除。</w:t>
      </w:r>
    </w:p>
    <w:p w14:paraId="490A567A"/>
    <w:p w14:paraId="284F65BA">
      <w:pPr>
        <w:pStyle w:val="3"/>
      </w:pPr>
      <w:r>
        <w:t>2.7 常见问题</w:t>
      </w:r>
    </w:p>
    <w:p w14:paraId="6D4197FC">
      <w:r>
        <w:t>Q1：无法导入 Shapefile 文件，提示编码错误。</w:t>
      </w:r>
      <w:r>
        <w:br w:type="textWrapping"/>
      </w:r>
      <w:r>
        <w:t>A：尝试使用不同的编码格式（如 GBK），或确保 Shapefile 文件完整（.shp、.dbf、.prj 等）。</w:t>
      </w:r>
    </w:p>
    <w:p w14:paraId="048E4A56">
      <w:r>
        <w:t>Q2：节点无法显示在地图上。</w:t>
      </w:r>
      <w:r>
        <w:br w:type="textWrapping"/>
      </w:r>
      <w:r>
        <w:t>A：确认节点数据文件中的经纬度格式正确，并且坐标系与地图投影一致。</w:t>
      </w:r>
    </w:p>
    <w:p w14:paraId="551046BB">
      <w:r>
        <w:t>Q3：更改投影后地图显示异常。</w:t>
      </w:r>
      <w:r>
        <w:br w:type="textWrapping"/>
      </w:r>
      <w:r>
        <w:t>A：检查选择的投影坐标系是否正确，或尝试重新加载 Shapefile 文件。</w:t>
      </w:r>
    </w:p>
    <w:p w14:paraId="50BAE312"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ESRI AMFM Electr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SRI AMFM Electric">
    <w:panose1 w:val="02000400000000000000"/>
    <w:charset w:val="00"/>
    <w:family w:val="auto"/>
    <w:pitch w:val="default"/>
    <w:sig w:usb0="00000003" w:usb1="00000000" w:usb2="00000000" w:usb3="00000000" w:csb0="00000001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JlZjM1N2IwNjRhNTIzNzE0NDk4OTA1ZTViMzY1NDkifQ=="/>
  </w:docVars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33BC2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qFormat="1"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qFormat="1"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qFormat/>
    <w:uiPriority w:val="1"/>
  </w:style>
  <w:style w:type="table" w:default="1" w:styleId="3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qFormat/>
    <w:uiPriority w:val="99"/>
    <w:pPr>
      <w:spacing w:after="120"/>
    </w:pPr>
  </w:style>
  <w:style w:type="paragraph" w:styleId="20">
    <w:name w:val="List Number 3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29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qFormat/>
    <w:uiPriority w:val="99"/>
  </w:style>
  <w:style w:type="character" w:customStyle="1" w:styleId="145">
    <w:name w:val="Body Text 2 Char"/>
    <w:basedOn w:val="132"/>
    <w:link w:val="28"/>
    <w:uiPriority w:val="99"/>
  </w:style>
  <w:style w:type="character" w:customStyle="1" w:styleId="146">
    <w:name w:val="Body Text 3 Char"/>
    <w:basedOn w:val="132"/>
    <w:link w:val="17"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291</Words>
  <Characters>520</Characters>
  <Lines>0</Lines>
  <Paragraphs>0</Paragraphs>
  <TotalTime>0</TotalTime>
  <ScaleCrop>false</ScaleCrop>
  <LinksUpToDate>false</LinksUpToDate>
  <CharactersWithSpaces>592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精灵</cp:lastModifiedBy>
  <dcterms:modified xsi:type="dcterms:W3CDTF">2024-10-20T08:50:35Z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A335699F136641F99D57325F264463CC_12</vt:lpwstr>
  </property>
</Properties>
</file>