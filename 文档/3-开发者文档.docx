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62C2E">
      <w:pPr>
        <w:pStyle w:val="31"/>
      </w:pPr>
      <w:r>
        <w:t>开发者文档（Developer Documentation）</w:t>
      </w:r>
    </w:p>
    <w:p w14:paraId="23056D71">
      <w:pPr>
        <w:pStyle w:val="3"/>
      </w:pPr>
      <w:r>
        <w:t>3.1 项目结构</w:t>
      </w:r>
    </w:p>
    <w:p w14:paraId="0A06FD40">
      <w:r>
        <w:br w:type="textWrapping"/>
      </w:r>
      <w:r>
        <w:t>pyGISS-1019/</w:t>
      </w:r>
      <w:r>
        <w:br w:type="textWrapping"/>
      </w:r>
      <w:r>
        <w:t>├── .idea/</w:t>
      </w:r>
      <w:r>
        <w:br w:type="textWrapping"/>
      </w:r>
      <w:r>
        <w:t>├── __pycache__/</w:t>
      </w:r>
      <w:r>
        <w:br w:type="textWrapping"/>
      </w:r>
      <w:r>
        <w:t>├── core/</w:t>
      </w:r>
      <w:r>
        <w:br w:type="textWrapping"/>
      </w:r>
      <w:r>
        <w:t>│   ├── __init__.py</w:t>
      </w:r>
      <w:r>
        <w:br w:type="textWrapping"/>
      </w:r>
      <w:r>
        <w:t>│   ├── mapData.py</w:t>
      </w:r>
      <w:r>
        <w:br w:type="textWrapping"/>
      </w:r>
      <w:r>
        <w:t>│   ├── nodeData.py</w:t>
      </w:r>
      <w:r>
        <w:br w:type="textWrapping"/>
      </w:r>
      <w:r>
        <w:t>│   └── PSF_Object.py</w:t>
      </w:r>
      <w:r>
        <w:br w:type="textWrapping"/>
      </w:r>
      <w:r>
        <w:t>├── images/</w:t>
      </w:r>
      <w:r>
        <w:br w:type="textWrapping"/>
      </w:r>
      <w:r>
        <w:t>├── projects/</w:t>
      </w:r>
      <w:r>
        <w:br w:type="textWrapping"/>
      </w:r>
      <w:r>
        <w:t>│   └── french cities.xls</w:t>
      </w:r>
      <w:r>
        <w:br w:type="textWrapping"/>
      </w:r>
      <w:r>
        <w:t>├── shapefile/</w:t>
      </w:r>
      <w:r>
        <w:br w:type="textWrapping"/>
      </w:r>
      <w:r>
        <w:t>│   ├── ne_50m_admin_0_countries.*</w:t>
      </w:r>
      <w:r>
        <w:br w:type="textWrapping"/>
      </w:r>
      <w:r>
        <w:t>├── ui/</w:t>
      </w:r>
      <w:r>
        <w:br w:type="textWrapping"/>
      </w:r>
      <w:r>
        <w:t>│   ├── __init__.py</w:t>
      </w:r>
      <w:r>
        <w:br w:type="textWrapping"/>
      </w:r>
      <w:r>
        <w:t>│   ├── mapWidget.py</w:t>
      </w:r>
      <w:r>
        <w:br w:type="textWrapping"/>
      </w:r>
      <w:r>
        <w:t>│   └── menu.py</w:t>
      </w:r>
      <w:r>
        <w:br w:type="textWrapping"/>
      </w:r>
      <w:r>
        <w:t>├── app.log</w:t>
      </w:r>
      <w:r>
        <w:br w:type="textWrapping"/>
      </w:r>
      <w:r>
        <w:t>├── main.py</w:t>
      </w:r>
      <w:r>
        <w:br w:type="textWrapping"/>
      </w:r>
      <w:r>
        <w:t>└── mainWindow.py</w:t>
      </w:r>
    </w:p>
    <w:p w14:paraId="3FF5D6E9">
      <w:pPr>
        <w:pStyle w:val="3"/>
      </w:pPr>
      <w:r>
        <w:t>3.2 模块说明</w:t>
      </w:r>
    </w:p>
    <w:p w14:paraId="266D898B">
      <w:pPr>
        <w:pStyle w:val="4"/>
      </w:pPr>
      <w:r>
        <w:t>3.2.1 main.py</w:t>
      </w:r>
    </w:p>
    <w:p w14:paraId="3E2D8D72">
      <w:r>
        <w:t>功能：应用程序的入口点，配置日志记录，初始化并启动 PyQt5 应用程序，显示主窗口。</w:t>
      </w:r>
      <w:r>
        <w:br w:type="textWrapping"/>
      </w:r>
      <w:r>
        <w:t>主要类/函数：</w:t>
      </w:r>
      <w:r>
        <w:br w:type="textWrapping"/>
      </w:r>
      <w:r>
        <w:t>main(): 配置日志，启动应用。</w:t>
      </w:r>
    </w:p>
    <w:p w14:paraId="30F7547F"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3.2.2 mainWindow.py</w:t>
      </w:r>
      <w:r>
        <w:br w:type="textWrapping"/>
      </w:r>
      <w:r>
        <w:t>功能：定义主窗口 TGIS_MainWindow，设置主布局，包括菜单和地图显示区域，连接各类信号和槽函数。</w:t>
      </w:r>
      <w:r>
        <w:br w:type="textWrapping"/>
      </w:r>
      <w:r>
        <w:t>主要类：</w:t>
      </w:r>
      <w:r>
        <w:br w:type="textWrapping"/>
      </w:r>
      <w:r>
        <w:t>TGIS_MainWindow(QMainWindow)</w:t>
      </w:r>
    </w:p>
    <w:p w14:paraId="02274325"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3.2.3 core/mapData.py</w:t>
      </w:r>
      <w:r>
        <w:br w:type="textWrapping"/>
      </w:r>
      <w:r>
        <w:t>功能：加载和解析 Shapefile 文件，管理地图数据和投影转换。</w:t>
      </w:r>
      <w:r>
        <w:br w:type="textWrapping"/>
      </w:r>
      <w:r>
        <w:t>主要类：</w:t>
      </w:r>
      <w:r>
        <w:br w:type="textWrapping"/>
      </w:r>
      <w:r>
        <w:t>MapData</w:t>
      </w:r>
    </w:p>
    <w:p w14:paraId="1FE4CF22"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3.2.4 core/nodeData.py</w:t>
      </w:r>
      <w:r>
        <w:br w:type="textWrapping"/>
      </w:r>
      <w:r>
        <w:t>功能：导入和管理节点数据，处理节点的投影转换。</w:t>
      </w:r>
      <w:r>
        <w:br w:type="textWrapping"/>
      </w:r>
      <w:r>
        <w:t>主要类：</w:t>
      </w:r>
      <w:r>
        <w:br w:type="textWrapping"/>
      </w:r>
      <w:r>
        <w:t>NodeData</w:t>
      </w:r>
    </w:p>
    <w:p w14:paraId="157D9C14"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3.2.5 core/PSF_Object.py</w:t>
      </w:r>
      <w:r>
        <w:br w:type="textWrapping"/>
      </w:r>
      <w:r>
        <w:t>功能：定义点要素对象 PSF_Object，包含 ID 和坐标信息。</w:t>
      </w:r>
      <w:r>
        <w:br w:type="textWrapping"/>
      </w:r>
      <w:r>
        <w:t>主要类：</w:t>
      </w:r>
      <w:r>
        <w:br w:type="textWrapping"/>
      </w:r>
      <w:r>
        <w:t>PSF_Object</w:t>
      </w:r>
    </w:p>
    <w:p w14:paraId="3D3EA663"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3.2.6 ui/mapWidget.py</w:t>
      </w:r>
      <w:r>
        <w:br w:type="textWrapping"/>
      </w:r>
      <w:r>
        <w:t>功能：定义 MapWidget 类，负责地图和节点的渲染及用户交互。</w:t>
      </w:r>
      <w:r>
        <w:br w:type="textWrapping"/>
      </w:r>
      <w:r>
        <w:t>主要类：</w:t>
      </w:r>
      <w:r>
        <w:br w:type="textWrapping"/>
      </w:r>
      <w:r>
        <w:t>MapWidget(QGraphicsView)</w:t>
      </w:r>
    </w:p>
    <w:p w14:paraId="0327902B"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3.2.7 ui/menu.py</w:t>
      </w:r>
      <w:r>
        <w:br w:type="textWrapping"/>
      </w:r>
      <w:r>
        <w:t>功能：定义 TGISMenu 类，作为应用的菜单栏，提供各种功能按钮。</w:t>
      </w:r>
      <w:r>
        <w:br w:type="textWrapping"/>
      </w:r>
      <w:r>
        <w:t>主要类：</w:t>
      </w:r>
      <w:r>
        <w:br w:type="textWrapping"/>
      </w:r>
      <w:r>
        <w:t>TGISMenu(QWidget)</w:t>
      </w:r>
    </w:p>
    <w:p w14:paraId="5CB3E954"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3.2.8 utils/utils.py</w:t>
      </w:r>
      <w:r>
        <w:br w:type="textWrapping"/>
      </w:r>
      <w:r>
        <w:t>功能：提供辅助函数，如坐标验证和错误信息显示。</w:t>
      </w:r>
      <w:r>
        <w:br w:type="textWrapping"/>
      </w:r>
      <w:r>
        <w:t>主要函数：</w:t>
      </w:r>
      <w:r>
        <w:br w:type="textWrapping"/>
      </w:r>
      <w:r>
        <w:t>is_valid_coordinate(x, y)</w:t>
      </w:r>
      <w:r>
        <w:br w:type="textWrapping"/>
      </w:r>
      <w:r>
        <w:t>show_error_message(parent, title, message)</w:t>
      </w:r>
    </w:p>
    <w:p w14:paraId="0C83593D">
      <w:pPr>
        <w:pStyle w:val="3"/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</w:pPr>
      <w:r>
        <w:t>3.3 类与方法</w:t>
      </w:r>
      <w:r>
        <w:br w:type="textWrapping"/>
      </w:r>
      <w:r>
        <w:br w:type="textWrapping"/>
      </w:r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3.3.1 MapData 类（core/mapData.py）</w:t>
      </w:r>
      <w:r>
        <w:br w:type="textWrapping"/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  <w:t>__init__(self)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  <w:br w:type="textWrapping"/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  <w:t>初始化地图数据，设置默认 CRS 为 EPSG:4326。</w:t>
      </w:r>
    </w:p>
    <w:p w14:paraId="0AF0FA86"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  <w:t>load_shapefile(self, filepath, encoding='utf-8')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  <w:br w:type="textWrapping"/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  <w:t>加载 Shapefile 文件，解析几何数据和 CRS 信息。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  <w:br w:type="textWrapping"/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  <w:t>get_crs_from_prj(self, shapefile_path)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  <w:br w:type="textWrapping"/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  <w:t>从 .prj 文件获取 CRS 信息。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  <w:br w:type="textWrapping"/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  <w:t>change_projection(self, epsg_code)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  <w:br w:type="textWrapping"/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  <w:t>更改地图投影坐标系。</w:t>
      </w:r>
    </w:p>
    <w:p w14:paraId="594EC073"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3.3.2 NodeData 类（core/nodeData.py）</w:t>
      </w:r>
      <w:r>
        <w:br w:type="textWrapping"/>
      </w:r>
      <w:r>
        <w:t>__init__(self)</w:t>
      </w:r>
      <w:r>
        <w:br w:type="textWrapping"/>
      </w:r>
      <w:r>
        <w:t>初始化节点数据，设置默认投影为 EPSG:4326。</w:t>
      </w:r>
      <w:r>
        <w:br w:type="textWrapping"/>
      </w:r>
      <w:r>
        <w:t>import_nodes(self, filepath)</w:t>
      </w:r>
      <w:r>
        <w:br w:type="textWrapping"/>
      </w:r>
      <w:r>
        <w:t>导入节点数据（Excel 文件），解析经纬度信息。</w:t>
      </w:r>
      <w:r>
        <w:br w:type="textWrapping"/>
      </w:r>
      <w:r>
        <w:t>set_projection(self, input_crs, target_crs)</w:t>
      </w:r>
      <w:r>
        <w:br w:type="textWrapping"/>
      </w:r>
      <w:r>
        <w:t>设置节点数据的投影转换器。</w:t>
      </w:r>
      <w:r>
        <w:br w:type="textWrapping"/>
      </w:r>
      <w:r>
        <w:t>get_transformed_nodes(self)</w:t>
      </w:r>
      <w:r>
        <w:br w:type="textWrapping"/>
      </w:r>
      <w:r>
        <w:t>获取转换后的节点坐标列表。</w:t>
      </w:r>
      <w:r>
        <w:br w:type="textWrapping"/>
      </w:r>
      <w:r>
        <w:t>clear_nodes(self)</w:t>
      </w:r>
      <w:r>
        <w:br w:type="textWrapping"/>
      </w:r>
      <w:r>
        <w:t>清除节点数据。</w:t>
      </w:r>
    </w:p>
    <w:p w14:paraId="6AA0F5CF"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3.3.3 PSF_Object 类（core/PSF_Object.py）</w:t>
      </w:r>
      <w:r>
        <w:br w:type="textWrapping"/>
      </w:r>
      <w:r>
        <w:t>__init__(self, id, x, y)</w:t>
      </w:r>
      <w:r>
        <w:br w:type="textWrapping"/>
      </w:r>
      <w:r>
        <w:t>初始化点要素对象，设置 ID 和坐标。</w:t>
      </w:r>
      <w:r>
        <w:br w:type="textWrapping"/>
      </w:r>
      <w:r>
        <w:t>set_coordinates(self, longitude, latitude)</w:t>
      </w:r>
      <w:r>
        <w:br w:type="textWrapping"/>
      </w:r>
      <w:r>
        <w:t>设置经纬度坐标。</w:t>
      </w:r>
      <w:r>
        <w:br w:type="textWrapping"/>
      </w:r>
      <w:r>
        <w:t>get_coordinates(self)</w:t>
      </w:r>
      <w:r>
        <w:br w:type="textWrapping"/>
      </w:r>
      <w:r>
        <w:t>获取经纬度坐标</w:t>
      </w:r>
      <w:r>
        <w:rPr>
          <w:rFonts w:hint="eastAsia" w:eastAsia="宋体"/>
          <w:lang w:eastAsia="zh-CN"/>
        </w:rPr>
        <w:t>。</w:t>
      </w:r>
      <w:bookmarkStart w:id="0" w:name="_GoBack"/>
      <w:bookmarkEnd w:id="0"/>
    </w:p>
    <w:p w14:paraId="19C93802"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3.3.4 MapWidget 类（ui/mapWidget.py）</w:t>
      </w:r>
      <w:r>
        <w:br w:type="textWrapping"/>
      </w:r>
      <w:r>
        <w:t>__init__(self, main_window)</w:t>
      </w:r>
      <w:r>
        <w:br w:type="textWrapping"/>
      </w:r>
      <w:r>
        <w:t>初始化地图组件，设置场景、渲染参数和用户交互模式。</w:t>
      </w:r>
      <w:r>
        <w:br w:type="textWrapping"/>
      </w:r>
      <w:r>
        <w:t>init_ui(self)</w:t>
      </w:r>
      <w:r>
        <w:br w:type="textWrapping"/>
      </w:r>
      <w:r>
        <w:t>初始化界面和控件，如模式切换按钮。</w:t>
      </w:r>
      <w:r>
        <w:br w:type="textWrapping"/>
      </w:r>
      <w:r>
        <w:t>set_drag_mode(self, mode)</w:t>
      </w:r>
      <w:r>
        <w:br w:type="textWrapping"/>
      </w:r>
      <w:r>
        <w:t>设置鼠标拖拽模式（平移或选择）。</w:t>
      </w:r>
      <w:r>
        <w:br w:type="textWrapping"/>
      </w:r>
      <w:r>
        <w:t>load_node_image(self)</w:t>
      </w:r>
      <w:r>
        <w:br w:type="textWrapping"/>
      </w:r>
      <w:r>
        <w:t>加载节点图标图片。</w:t>
      </w:r>
      <w:r>
        <w:br w:type="textWrapping"/>
      </w:r>
      <w:r>
        <w:t>import_shapefile(self)</w:t>
      </w:r>
      <w:r>
        <w:br w:type="textWrapping"/>
      </w:r>
      <w:r>
        <w:t>导入 Shapefile 文件并绘制地图。</w:t>
      </w:r>
      <w:r>
        <w:br w:type="textWrapping"/>
      </w:r>
      <w:r>
        <w:t>import_nodes(self)</w:t>
      </w:r>
      <w:r>
        <w:br w:type="textWrapping"/>
      </w:r>
      <w:r>
        <w:t>导入节点文件并绘制节点。</w:t>
      </w:r>
    </w:p>
    <w:p w14:paraId="29B05DF9"/>
    <w:p w14:paraId="3D36B394">
      <w: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  <w:t>3.4 贡献指南</w:t>
      </w:r>
      <w:r>
        <w:br w:type="textWrapping"/>
      </w:r>
      <w:r>
        <w:t>代码风格</w:t>
      </w:r>
      <w:r>
        <w:rPr>
          <w:rFonts w:hint="eastAsia" w:eastAsia="宋体"/>
          <w:lang w:eastAsia="zh-CN"/>
        </w:rPr>
        <w:t>：</w:t>
      </w:r>
      <w:r>
        <w:t>遵循 PEP 8 代码风格指南。</w:t>
      </w:r>
      <w:r>
        <w:br w:type="textWrapping"/>
      </w:r>
      <w:r>
        <w:t>提交规范</w:t>
      </w:r>
      <w:r>
        <w:rPr>
          <w:rFonts w:hint="eastAsia" w:eastAsia="宋体"/>
          <w:lang w:eastAsia="zh-CN"/>
        </w:rPr>
        <w:t>：</w:t>
      </w:r>
      <w:r>
        <w:t>每次提交应包含单一功能或修复。</w:t>
      </w:r>
      <w:r>
        <w:br w:type="textWrapping"/>
      </w:r>
      <w:r>
        <w:t>测试</w:t>
      </w:r>
      <w:r>
        <w:rPr>
          <w:rFonts w:hint="eastAsia" w:eastAsia="宋体"/>
          <w:lang w:eastAsia="zh-CN"/>
        </w:rPr>
        <w:t>：</w:t>
      </w:r>
      <w:r>
        <w:t>在提交前进行充分测试，确保功能正常。</w:t>
      </w:r>
      <w:r>
        <w:br w:type="textWrapping"/>
      </w:r>
      <w:r>
        <w:t>分支管理</w:t>
      </w:r>
      <w:r>
        <w:rPr>
          <w:rFonts w:hint="eastAsia" w:eastAsia="宋体"/>
          <w:lang w:eastAsia="zh-CN"/>
        </w:rPr>
        <w:t>：</w:t>
      </w:r>
      <w:r>
        <w:t>使用 Git 进行版本控制。主要分支包括 main 和 develop，特性开发使用独立分支。</w:t>
      </w:r>
    </w:p>
    <w:p w14:paraId="0E33985C"/>
    <w:p w14:paraId="6D1D86CF">
      <w:pP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</w:pPr>
      <w: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  <w:t>3.5 代码示例</w:t>
      </w:r>
    </w:p>
    <w:p w14:paraId="695B8FE5">
      <w:r>
        <w:br w:type="textWrapping"/>
      </w:r>
      <w:r>
        <w:t>导入 Shapefile 示例</w:t>
      </w:r>
      <w:r>
        <w:br w:type="textWrapping"/>
      </w:r>
      <w:r>
        <w:t>python</w:t>
      </w:r>
      <w:r>
        <w:br w:type="textWrapping"/>
      </w:r>
      <w:r>
        <w:t>from core.mapData import MapData</w:t>
      </w:r>
      <w:r>
        <w:br w:type="textWrapping"/>
      </w:r>
      <w:r>
        <w:t>map_data = MapData()</w:t>
      </w:r>
      <w:r>
        <w:br w:type="textWrapping"/>
      </w:r>
      <w:r>
        <w:t>map_data.load_shapefile('path/to/shapefile.shp')</w:t>
      </w:r>
    </w:p>
    <w:p w14:paraId="7A1D402D">
      <w:r>
        <w:br w:type="textWrapping"/>
      </w:r>
      <w:r>
        <w:t>导入节点数据示例</w:t>
      </w:r>
      <w:r>
        <w:br w:type="textWrapping"/>
      </w:r>
      <w:r>
        <w:t>from core.nodeData import NodeData</w:t>
      </w:r>
      <w:r>
        <w:br w:type="textWrapping"/>
      </w:r>
      <w:r>
        <w:t>node_data = NodeData()</w:t>
      </w:r>
      <w:r>
        <w:br w:type="textWrapping"/>
      </w:r>
      <w:r>
        <w:t>node_data.import_nodes('path/to/nodes.xls')</w:t>
      </w:r>
      <w:r>
        <w:br w:type="textWrapping"/>
      </w:r>
      <w:r>
        <w:t>node_data.set_projection('EPSG:4326', 'EPSG:3857')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lZjM1N2IwNjRhNTIzNzE0NDk4OTA1ZTViMzY1NDk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CA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185</Words>
  <Characters>461</Characters>
  <Lines>0</Lines>
  <Paragraphs>0</Paragraphs>
  <TotalTime>3</TotalTime>
  <ScaleCrop>false</ScaleCrop>
  <LinksUpToDate>false</LinksUpToDate>
  <CharactersWithSpaces>503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精灵</cp:lastModifiedBy>
  <dcterms:modified xsi:type="dcterms:W3CDTF">2024-10-20T08:55:31Z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E00AC528D98F43C7B4157942CDC308FF_12</vt:lpwstr>
  </property>
</Properties>
</file>