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DBEE">
      <w:pPr>
        <w:pStyle w:val="31"/>
      </w:pPr>
      <w:r>
        <w:t>安装与部署文档（Installation &amp; Deployment Guide）</w:t>
      </w:r>
    </w:p>
    <w:p w14:paraId="378B305A">
      <w:pPr>
        <w:pStyle w:val="3"/>
      </w:pPr>
      <w:r>
        <w:t>4.1 系统要求</w:t>
      </w:r>
    </w:p>
    <w:p w14:paraId="07E8C1AD">
      <w:r>
        <w:t>操作系统：Windows 10 及以上</w:t>
      </w:r>
      <w:r>
        <w:br w:type="textWrapping"/>
      </w:r>
      <w:r>
        <w:t>Python：版本 3.8+</w:t>
      </w:r>
      <w:r>
        <w:br w:type="textWrapping"/>
      </w:r>
      <w:r>
        <w:t>磁盘空间：至少 200 MB</w:t>
      </w:r>
    </w:p>
    <w:p w14:paraId="0D9A2558">
      <w:pPr>
        <w:pStyle w:val="3"/>
      </w:pPr>
      <w:r>
        <w:t>4.2 安装步骤</w:t>
      </w:r>
    </w:p>
    <w:p w14:paraId="29476B3B">
      <w:r>
        <w:t>4.2.1 安装 Python</w:t>
      </w:r>
      <w:r>
        <w:br w:type="textWrapping"/>
      </w:r>
      <w:r>
        <w:t>下载 Python：前往 Python 官方网站 下载适用于 Windows 的 Python 安装包。</w:t>
      </w:r>
      <w:r>
        <w:br w:type="textWrapping"/>
      </w:r>
      <w:r>
        <w:t>安装 Python：运行下载的安装包。勾选“Add Python to PATH”选项。</w:t>
      </w:r>
      <w:r>
        <w:br w:type="textWrapping"/>
      </w:r>
      <w:r>
        <w:t>点击“Install Now”完成安装。</w:t>
      </w:r>
    </w:p>
    <w:p w14:paraId="20DABCF5">
      <w:r>
        <w:t>4.2.2 安装依赖库</w:t>
      </w:r>
      <w:r>
        <w:br w:type="textWrapping"/>
      </w:r>
      <w:r>
        <w:t>打开命令提示符：按下 Win + R，输入 cmd，回车。</w:t>
      </w:r>
      <w:r>
        <w:br w:type="textWrapping"/>
      </w:r>
      <w:r>
        <w:t>安装依赖库：运行以下命令：</w:t>
      </w:r>
      <w:r>
        <w:br w:type="textWrapping"/>
      </w:r>
      <w:r>
        <w:t>pip install PyQt5 pyshp shapely pyproj pandas</w:t>
      </w:r>
    </w:p>
    <w:p w14:paraId="0968CB0E">
      <w:r>
        <w:t>4.2.3 下载 PyGISS 项目</w:t>
      </w:r>
      <w:r>
        <w:br w:type="textWrapping"/>
      </w:r>
      <w:r>
        <w:t>下载项目文件：获取 PyGISS 项目压缩包，解压到指定目录，例如 D:\GIS_Projects\PyGISS-1019。</w:t>
      </w:r>
    </w:p>
    <w:p w14:paraId="6834EE73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4.3 运行应用</w:t>
      </w:r>
      <w:r>
        <w:br w:type="textWrapping"/>
      </w:r>
      <w:r>
        <w:t>导航到项目目录：在命令提示符中，运行：</w:t>
      </w:r>
      <w:r>
        <w:br w:type="textWrapping"/>
      </w:r>
      <w:r>
        <w:t>cd D:\GIS_Projects\PyGISS-1019</w:t>
      </w:r>
      <w:r>
        <w:br w:type="textWrapping"/>
      </w:r>
      <w:r>
        <w:t>启动应用：运行以下命令：</w:t>
      </w:r>
      <w:r>
        <w:br w:type="textWrapping"/>
      </w:r>
      <w:r>
        <w:t>python main.py</w:t>
      </w:r>
    </w:p>
    <w:p w14:paraId="6A4AF789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4.4 配置说明</w:t>
      </w:r>
      <w:r>
        <w:br w:type="textWrapping"/>
      </w:r>
      <w:r>
        <w:t>日志文件：应用运行时生成的日志文件 app.log 位于项目根目录。</w:t>
      </w:r>
      <w:r>
        <w:br w:type="textWrapping"/>
      </w:r>
      <w:r>
        <w:t>资源文件：images/ 存放图标和图片资源；shapefile/ 存放 Shapefile 数据。</w:t>
      </w:r>
    </w:p>
    <w:p w14:paraId="5024830E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4.5 常见安装问题及解决</w:t>
      </w:r>
      <w:r>
        <w:br w:type="textWrapping"/>
      </w:r>
      <w:r>
        <w:t>问题1：无法找到 Python 命令。</w:t>
      </w:r>
      <w:r>
        <w:br w:type="textWrapping"/>
      </w:r>
      <w:r>
        <w:t>解决方案：确保在安装 Python 时勾选了“Add Python to PATH”选项，或手动将 Python 安装路径添加到系统环境变量。</w:t>
      </w:r>
      <w:r>
        <w:br w:type="textWrapping"/>
      </w:r>
      <w:r>
        <w:t>问题2：依赖库安装失败。</w:t>
      </w:r>
      <w:r>
        <w:br w:type="textWrapping"/>
      </w:r>
      <w:r>
        <w:t>解决方案：检查网络连接，确保 pip 已更新</w:t>
      </w:r>
      <w:bookmarkStart w:id="0" w:name="_GoBack"/>
      <w:bookmarkEnd w:id="0"/>
      <w:r>
        <w:t>到最新版本。</w:t>
      </w:r>
      <w:r>
        <w:br w:type="textWrapping"/>
      </w:r>
      <w:r>
        <w:t>pip install --upgrade pip</w:t>
      </w:r>
    </w:p>
    <w:p w14:paraId="043E153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ZjM1N2IwNjRhNTIzNzE0NDk4OTA1ZTViMzY1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C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442</Characters>
  <Lines>0</Lines>
  <Paragraphs>0</Paragraphs>
  <TotalTime>0</TotalTime>
  <ScaleCrop>false</ScaleCrop>
  <LinksUpToDate>false</LinksUpToDate>
  <CharactersWithSpaces>487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精灵</cp:lastModifiedBy>
  <dcterms:modified xsi:type="dcterms:W3CDTF">2024-10-20T08:57:22Z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8CE3ABBBB3254BAEB8AF32609F616140_12</vt:lpwstr>
  </property>
</Properties>
</file>